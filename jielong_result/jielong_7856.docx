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color w:val="4224E9"/>
          <w:sz w:val="72"/>
        </w:rPr>
        <w:t>成语接龙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shēng dǐng fèi ， fèi tiān zhèn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人声鼎沸，沸天震地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dì zhǔ zhī yì ， yì bù róng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地主之谊，谊不容辞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cí zūn jū bēi ， bēi yǐ zì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辞尊居卑，卑以自牧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zhū nú xì ， xì dié yóu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牧猪奴戏，戏蝶游蜂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cuán yǐ jù ， jù zhòng zī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蜂攒蚁聚，聚众滋事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shì zài xiāo qiáng ， qiáng tóu mǎ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事在萧墙，墙头马上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shàng zhì xià yú ， yú mèi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上智下愚，愚昧无知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zú cháng lè ， lè zài qí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知足常乐，乐在其中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yuán zhú lù ， lù zǒu sū tái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中原逐鹿，鹿走苏台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tái gé shēng fēng ， fēng zī chuò yuē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台阁生风，风姿绰约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yuē fǎ sān zhāng ， zhāng tái yáng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约法三章，章台杨柳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liǔ zhé huā cán ， cán zhāng duàn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柳折花残，残章断简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jiǎn zài dì xīn ， xīn zuì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简在帝心，心醉神迷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 zōng shī lù ， lù wú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迷踪失路，路无拾遗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zhū qì bì ， bì zuò jī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遗珠弃璧，璧坐玑驰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chí zhì yī wú ， wú zì yǒu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驰志伊吾，吾自有处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zūn jū xiǎn ， xiǎn zǔ yáng zōng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处尊居显，显祖扬宗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zōng shī àn lín ， lín zhèn mó qiāng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宗师案临，临阵磨枪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qiāng yān pào yǔ ， yǔ zhān yún rě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枪烟砲雨，雨沾云惹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rě zāi zhāo huò ， huò zhōng yǒu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惹灾招祸，祸中有福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fú zhì xīn líng ， líng yá lì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福至心灵，灵牙利齿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chǐ yá yú lùn ， lùn yì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齿牙馀论，论议风生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shēng zhòng shí guǎ ， guǎ wén shǎo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生众食寡，寡闻少见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 yì sī qiān ， qiān yú qiáo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见异思迁，迁于乔木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mù yǐ chéng zhōu ， zhōu zhōng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木已成舟，舟中敌国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zhī gān chéng ， chéng xià zhī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国之干城，城下之辱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rǔ shēn bài míng ， míng zhòng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辱身败名，名重一时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zhì yùn lái ， lái zōng qù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时至运来，来踪去路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lù sǒu zhī yōu ， yōu xíng yú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路叟之忧，忧形于色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sè shuāi ài chí ， chí shēng zǒu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色衰爱弛，弛声走誉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mǎn tiān xià ， xià zhú kè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誉满天下，下逐客令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lìng xíng rú liú ， liú yí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令行如流，流移失所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suǒ zài jiē shì ， shì gǔ fēi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所在皆是，是古非今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jīn yǔ xīn zhī ， zhī zú bù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今雨新知，知足不辱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rǔ mén bài hù ， hù shū bù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辱门败户，户枢不朽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xiǔ zhū kū mù ， mù xīn shí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朽株枯木，木心石腹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fù zhōng bīng jiǎ ， jiǎ guàn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腹中兵甲，甲冠天下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 yú bù yí ， yí zūn jiù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下愚不移，移樽就教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jiāo yī shí bǎi ， bǎi zú zhī chóng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教一识百，百足之虫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yú zhī xué ， xué yǐ zhì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虫鱼之学，学以致用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yòng zhì pù móu ， móu wú yí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用智铺谋，谋无遗策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cè wú yí suàn ， suàn wú yí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策无遗算，算无遗策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cè nú lì dùn ， dùn xué lèi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策驽砺钝，钝学累功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yī měi èr ， èr xìng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功一美二，二姓之好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hào zì wéi zhī ， zhī sǐ mí tā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好自为之，之死靡他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tā xiāng gù zhī ， zhī zhǐ bù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他乡故知，知止不殆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wú xū rì ， rì zuò chóu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殆无虚日，日坐愁城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xià zhī méng ， méng shān shì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城下之盟，盟山誓海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zhōng lāo yuè ， yuè zhuì huā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海中捞月，月坠花折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 yāo wǔ dòu ， dǒu zhuǎn xīng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折腰五斗，斗转星移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yǒu zú wú ， wú zú zhòng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移有足无，无足重轻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zuǐ bó shé ， shé zhàn qún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轻嘴薄舌，舌战群儒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yǎ fēng liú ， liú yán huò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儒雅风流，流言惑众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zuì dú xǐng ， xǐng kuì zhèn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众醉独醒，醒聩震聋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lóng zhě zhī gē ， gē yīng wǔ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聋者之歌，歌莺舞燕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yàn zǐ xián shí ， shí zǐ xùn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燕子衔食，食子徇君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zi zhī jiāo ， jiāo xiāng huī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君子之交，交相辉映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yìng yuè dú shū ， shū xiāng shì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映月读书，书香世家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zhì rén shuō ， shuō zuǐ láng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家至人说，说嘴郎中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zhōng yōng zhī dào ， dào zài shǐ nì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中庸之道，道在屎溺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nì xīn miè zhì ， zhì yí wèn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溺心灭质，质疑问难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yú shàng tiān ， tiān zuò zhī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难于上天，天作之合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合衷共济，济世之才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zi jiā rén ， rén zì wéi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才子佳人，人自为政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zhèng yóu jǐ chū ， chū zì yì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政由己出，出自意外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yuán nèi fāng ， fāng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外圆内方，方正不阿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ē yú qǔ róng ， róng xī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阿谀取容，容膝之地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zhǔ zhī yí ， yí tài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地主之仪，仪态万千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zhuàng wàn duān ， duān rén zhèng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千状万端，端人正士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bǎo mǎ téng ， téng yún jià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士饱马腾，腾云驾雾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wù yǒng yún zhēng ， zhēng shā wéi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雾涌云蒸，蒸沙为饭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shū yǐn shuǐ ， shuǐ zhōng zhuō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饭蔬饮水，水中捉月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zhōng shé guì ， guì zi piāo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月中折桂，桂子飘香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yào cuì méi ， méi qī hè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香药脆梅，梅妻鹤子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zǐ xū wū yǒu ， yǒu zuǐ wú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子虚乌有，有嘴无心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zuì hún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心醉魂迷，迷途知返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fǎn zhào huí guāng ， guāng zōng yào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返照回光，光宗耀祖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zǔ zōng jiā fǎ ， fǎ wú èr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祖宗家法，法无二门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mén wú zá kè ， kè sǐ tā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门无杂客，客死他乡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shū nán jì ， jì yàn chuán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乡书难寄，寄雁传书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rén jiā ， jiā zhì hù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书香人家，家至户晓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yǐ lì hài ， hài rén bù qiǎn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晓以利害，害人不浅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qiǎn zhēn dī chàng ， chàng shā zuò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浅斟低唱，唱沙作米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mǐ zhū xīn guì ， guì zǐ lán sūn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米珠薪桂，桂子兰孙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sūn páng dòu zhì ， zhì zhōu wàn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孙庞斗智，智周万物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zhì zé fǎn ， fǎn zhì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物至则反，反治其身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yuǎn xīn jìn ， jìn zài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身远心近，近在咫尺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yú cùn xiá ， xiá yú hù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尺瑜寸瑕，瑕瑜互见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yì yǒng wéi ， wèi yuān qū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见义勇为，为渊驱鱼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zhì lóng wén ， wén zǐ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鱼质龙文，文子同升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táng rù shì ， shì tú sì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升堂入室，室徒四壁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lěi sēn yán ， yán zhèn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壁垒森严，严阵以待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zì guī zhōng ， zhōng xī 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待字闺中，中西合璧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hé zhū lián ， lián piān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璧合珠联，联翩而至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sǐ bù biàn ， biàn xuàn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至死不变，变炫无穷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qióng zé sī biàn ， biàn xīn yì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穷则思变，变心易虑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lǜ zhōu zǎo mì ， mì yún bù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虑周藻密，密云不雨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yuē yún qī ， qī yí zhī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雨约云期，期颐之寿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zhōng zhèng qǐn ， qǐn shí jù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寿终正寝，寝食俱废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fèi wén rèn wǔ ， wǔ yì chāo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废文任武，武艺超群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qún yǐ kuì dī ， dī kuì yǐ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群蚁溃堤，堤溃蚁穴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xué jū yě chǔ ， chǔ zhī tài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穴居野处，处之泰然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rán kāng zì zhào ， zhào zhāng bàn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然糠自照，照章办事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zài rén wéi ， wèi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事在人为，为小失大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zuò wén zhāng ， zhāng jué jù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大做文章，章决句断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zǐ jué sūn ， sūn kāng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断子绝孙，孙康映雪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xuě zhào fēng nián ， nián zhuàng qì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雪兆丰年，年壮气锐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ruì cuò wàng jué ， jué xīn zhǐ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锐挫望绝，绝薪止火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zhú yín huā ， huā zhī zhāo zhǎn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火烛银花，花枝招展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 yǎn shū méi ， méi yǔ mù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展眼舒眉，眉语目笑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zhú yán kāi ， kāi zōng míng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笑逐颜开，开宗明义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zhòng ēn shēn ， shēn zhōng yǐn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义重恩深，深中隐厚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yán wú chǐ ， chǐ yán rén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厚颜无耻，耻言人过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guò yóu bù jí ， jí shí xíng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过犹不及，及时行乐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yǐ wàng yōu ， yōu xīn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乐以忘忧，忧心如焚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 zhōu pò fǔ ， fǔ zhōng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焚舟破釜，釜中之鱼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yuè yuān fēi ， fēi zāi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鱼跃鸢飞，飞灾横祸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huò zǎo zāi lí ， lí yuán dì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祸枣灾梨，梨园弟子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zǐ xiào fù cí ， cí míng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子孝父慈，慈明无双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zú chóng jiǎn ， jiǎn sī niú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双足重茧，茧丝牛毛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yǔ wèi fēng ， fēng zī yě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毛羽未丰，丰姿冶丽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丽句清辞，辞严意正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zhòng xià huái ， huái zhū bào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正中下怀，怀珠抱玉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zǒu jīn fēi ， fēi yún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玉走金飞，飞云掣电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diàn zhào fēng xíng ， xíng zōng wú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电照风行，行踪无定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yú yī zūn ， zūn zǔ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定于一尊，尊俎折冲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chōng yún pò wù ， wù suǒ yān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冲云破雾，雾锁烟迷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tú zhī fǎn ， fǎn zhèng bō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迷途知反，反正拨乱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luàn zuò yī tuán ， tuán tóu jù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乱作一团，团头聚面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miàn zhēng tíng lùn ， lùn xīn dìng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面争庭论，论心定罪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yǒu yōu guī ， guī zhī ruò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罪有攸归，归之若水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zhōng zhuó yán ， yán méi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水中著盐，盐梅之寄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yán wú suǒ ， suǒ xiàng wú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寄颜无所，所向无前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 zhé kě jiàn ， jiàn yǐng duó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前辙可鉴，鉴影度形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xíng zhū bǐ mò ， mò zi qì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形诸笔墨，墨子泣丝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zhú guǎn xián ， xián wú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丝竹管弦，弦无虚发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zòng zhǐ shì ， shì biǎn yú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发纵指示，示贬于褒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bāo yī wēi guān ， guān shàng lǚ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褒衣危冠，冠上履下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xué shàng dá ， dá shì tōng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下学上达，达士通人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zì wéi zhàn ， zhàn wú bù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人自为战，战无不胜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yǒu rú yún ， yún zhōng xiān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胜友如云，云中仙鹤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hè zǐ méi qī ， qī róng fū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鹤子梅妻，妻荣夫贵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zhuàng jiàn ruò ， ruò shuǐ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贵壮贱弱，弱水之隔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gé shì zhī gǎn ， gǎn yù wàng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隔世之感，感遇忘身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yáo xīn ěr ， ěr ān yuǎn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身遥心迩，迩安远至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shèng xiān shī ， shī zhí wéi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至圣先师，师直为壮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zhuàng zhì wèi chóu ， chóu gōng gěi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壮志未酬，酬功给效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xiào sǐ wù qù ， qù zhù liǎng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效死勿去，去住两难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yǐ zhì xìn ， xìn yǐ wéi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难以置信，信以为真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zhī zhuó jiàn ， jiàn yì gǎn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真知卓见，见义敢为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wéi shé tiān zú ， zú zhì duō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为蛇添足，足智多谋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móu wéi bù guǐ ， guǐ wù fàn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谋为不轨，轨物范世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zhǎng sī lún ， lún yīn fó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世掌丝纶，纶音佛语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yǔ zhòng xīn chén ， chén zhuó tòng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语重心沉，沉着痛快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kuài yì dāng qián ， qián zhān hòu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快意当前，前瞻后顾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yǐng zì lián ， lián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顾影自怜，怜新厌旧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yǔ chóng féng ， féng xiōng huà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旧雨重逢，逢凶化吉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xiōng huò fú ， fú yǐ huò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吉凶祸福，福倚祸伏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shǒu tiē ěr ， ěr wén mù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伏首贴耳，耳闻目见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yì dāng wéi ， wéi shé huà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见义当为，为蛇画足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zú yīn kōng gǔ ， gǔ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足音空谷，谷马砺兵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xiōng zhàn wēi ， wēi zài dàn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兵凶战危，危在旦夕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yáng xī xià ， xià qíng shàng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夕阳西下，下情上达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dá rén zhī mìng ， mìng zhōng zhù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达人知命，命中注定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qīng fú wēi ， wēi yú lěi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定倾扶危，危于累卵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luǎn yǔ shí dòu ， dǒu zhuǎn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卵与石斗，斗转参横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hèng zhēng kē liǎn ， liǎn yǐng táo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横征苛敛，敛影逃形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zhī yǐng dān ， dān wén gū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形只影单，单文孤证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jù què záo ， záo zhù qǔ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证据确凿，凿柱取书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mén hù ， hù shū bù lóu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书香门户，户枢不蝼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lóu yǐ tān shēng ， shēng zhāng shú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蝼蚁贪生，生张熟魏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wèi què wú zhī ， zhī yè xiāng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魏鹊无枝，枝叶相持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chí zhī yǒu gù ， gù zuò xuán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持之有故，故作玄虚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zuǒ yǐ dài ， dài tù shǒu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虚左以待，待兔守株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lián màn yǐn ， yǐn zú jiù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株连蔓引，引足救经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wén wěi wǔ ， wǔ yǎn wén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经文纬武，武偃文修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xiū zhēn yǎng xìng ， xìng mìng jiāo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修真养性，性命交关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shān zǔ gé ， gé qiáng yǒu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关山阻隔，隔墙有耳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ěr wén mù jī ， jī zhù bēi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耳闻目击，击筑悲歌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 wǔ shēng píng ， píng zhì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歌舞升平，平治天下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qiáo rù yōu ， yōu qī mì yuē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下乔入幽，幽期密约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yuē dìng sú chéng ， chéng zhú zài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约定俗成，成竹在胸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zhōng yǒu shù ， shǔ wǎng zhī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胸中有数，数往知来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lái zhī bù yì ， yì zǐ ér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来之不易，易子而食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zhǐ dà dòng ， dòng zhī yǐ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食指大动，动之以情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zhú shì qiān ， qiān yīng chū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情逐事迁，迁莺出谷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gǔ fù cán mǔ ， mǔ yǐ zi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谷父蚕母，母以子贵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zhuàng jiàn lǎo ， lǎo zhī jiāng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贵壮贱老，老之将至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rén wú mèng ， mèng xióng zhī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至人无梦，梦熊之喜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zhú yán kāi ， kāi yún jiàn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喜逐颜开，开云见天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zī guó sè ， sè shòu hún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天姿国色，色授魂与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zhòng bù tóng ， tóng zhōu yù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与众不同，同舟遇风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zhú zhī nián ， nián yú gǔ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风烛之年，年逾古稀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shì zhī bǎo ， bǎo shān kōng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稀世之宝，宝山空回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huí xīn zhuǎn yì ， yì zhuǎn xīn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回心转意，意转心回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huí xié rù zhèng ， zhèng zhòng jǐ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回邪入正，正中己怀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huái zhì bào zhēn ， zhēn zàng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怀质抱真，真脏实犯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 yán kǔ jiàn ， jiàn zhēng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犯颜苦谏，谏争如流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hùn huà ， huà zhōng dài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流言混话，话中带刺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cì xīn qiè gǔ ， gǔ téng ròu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刺心切骨，骨腾肉飞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yīng zǒu quǎn ， quǎn yá xiāng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飞鹰走犬，犬牙相错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cuò zōng fù zá ， zá luàn wú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错综复杂，杂乱无章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zhāng jù zhī tú ， tú yǒu xū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章句之徒，徒有虚名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zhèng yán shùn ， shùn tiān yīng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名正言顺，顺天应时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shí yùn hēng tōng ， tōng zhēn dá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时运亨通，通真达灵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líng xīn huì xìng ， xìng mìng guān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灵心慧性，性命关天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zhū dì miè ， miè mén jué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天诛地灭，灭门绝户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hù shū bù dù ， dù zhòng mù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户枢不蠹，蠹众木折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zhé jǔ zhōu guī ， guī chóng jǔ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折矩周规，规重矩叠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dié jǔ chóng guī ， guī zhòng jǔ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叠矩重规，规重矩迭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dié jǔ chóng guī ， guī yuán jǔ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迭矩重规，规圆矩方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fāng záo yuán ruì ， ruì záo fāng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方凿圆枘，枘凿方圆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záo fāng ruì ， ruì yuán záo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圆凿方枘，枘圆凿方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yǐ lèi jù ， jù shǎo chéng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方以类聚，聚少成多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zuǐ xiàn qiǎn ， qiǎn jiàn guǎ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多嘴献浅，浅见寡闻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wén yī zhī shí ， shí zì lù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闻一知十，十字路头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zú yì suǒ ， suǒ xiàng wú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头足异所，所向无敌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dí zhòng wǒ guǎ ， guǎ rén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敌众我寡，寡人之疾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zú xiān dé ， dé yuè jiào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疾足先得，得月较先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xiān yōu hòu lè ， lè yè ān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先忧后乐，乐业安居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jū zhóu chǔ zhōng ， zhōng wài 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居轴处中，中外合璧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hé zhū lián ， lián zhòng sān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璧合珠连，连中三元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yuán róng qǐ xíng ， xíng zhuó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元戎启行，行浊言清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zhuó tóng liú ， liú yán fēng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清浊同流，流言风语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zhòng xīn cháng ， cháng zhì jiǔ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语重心长，长治久安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zhī ruò sù ， sù yǐn xíng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安之若素，素隐行怪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guài yǔ máng fēng ， fēng zhú cǎo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怪雨盲风，风烛草露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 yǐng cáng xíng ， xíng yǐng zì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露影藏形，形影自守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zhū dài tù ， tù zǒu wū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守株待兔，兔走乌飞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yīng zǒu mǎ ， mǎ zú lóng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飞鹰走马，马足龙沙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 ōu xiáng jí ， jí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沙鸥翔集，集萤映雪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yuè fēng huā ， huā zhē liǔ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雪月风花，花遮柳隐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yǐn zhàn shēn tǐ ， tǐ xù rù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隐占身体，体恤入微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wēi yán dà yì ， yì bù gǎn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微言大谊，谊不敢辞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cí yán yì zhèng ， zhèng zhí wú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辞严谊正，正直无邪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xié mó wài dào ， dào zài rén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邪魔外道，道在人为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wéi rén bù fù ， fù zài zhī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为仁不富，富在知足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zú tà shí dì ， dì yù biàn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足踏实地，地狱变相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zhuāng rú bīn ， bīn zhì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相庄如宾，宾至如归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zhèng shǒu qiū ， qiū shān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归正首丘，丘山之功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xíng yuán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功行圆满，满座风生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tuō sǐ zhuāi ， zhuài xiàng tuō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生拖死拽，拽象拖犀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rán zhú zhào ， zhào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犀燃烛照，照萤映雪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tiān yíng xí ， xí shàng zhī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雪天萤席，席上之珍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yì shòu ， shòu xīn rén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珍禽异兽，兽心人面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miàn shé tíng zhēng ， zhēng yán dòu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面折庭争，争妍斗艳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zǐ yāo hóng ， hóng zǐ luàn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艳紫妖红，红紫乱朱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yún zhé kǎn ， jiàn huā lóng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朱云折槛，槛花笼鹤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zhī yè bàn ， bàn yè sān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鹤知夜半，半夜三更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gēng xìng gǎi wù ， wù zài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更姓改物，物在人亡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yuán zāi mù ， mù shí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亡猿灾木，木石心肠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féi nǎo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肠肥脑满，满坐风生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tūn huó bō ， bō pí chōu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生吞活剥，剥皮抽筋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pí lì juàn ， juàn wěi chì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筋疲力倦，倦尾赤色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ruò sǐ huī ， huī yān zhàng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色若死灰，灰烟瘴气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zhuàng shān hé ， hé yú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气壮山河，河鱼之疾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zǒu xiān dé ， dé yì zhī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疾走先得，得意之作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zéi xīn xū ， xū zuǐ lüè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作贼心虚，虚嘴掠舌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qiáo bù xià ， xià qì yí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舌桥不下，下气怡声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zuì zhì tǎo ， tǎo shì xún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声罪致讨，讨是寻非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yì xiāng gān ， gān yún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非意相干，干云蔽日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zī yuè yì ， yì shòu yán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日滋月益，益寿延年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nián yì shì hào ， hǎo yǔ sì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年谊世好，好语似珠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yuán yù jié ， jié zhuó yáng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珠圆玉洁，洁浊扬清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yuán zhèng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清源正本，本枝百世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yì shí yí ， yí yì qiān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世异时移，移易迁变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wēi wéi ān ， ān zhī ruò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变危为安，安之若命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mìng zài dàn xī ， xī tì ruò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命在旦夕，夕惕若厉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jīng tú zhì ， zhì guó ān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厉精图治，治国安民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mín zéi dú fū ， fū zǐ zì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民贼独夫，夫子自道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yuǎn zhī jì ， jì zi lóng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道远知骥，骥子龙文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zhì wǔ lì ， lì zhēng shàng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文治武力，力争上游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yún jīng lóng ， lóng zī fèng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游云惊龙，龙姿凤采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cǎi xīn zhī yōu ， yōu shèng wēi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采薪之忧，忧盛危明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zhū tóu àn ， àn zhōng mō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明珠投暗，暗中摸索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suǒ yǐn xíng guài ， guài lì luàn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索隐行怪，怪力乱神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zuì xīn wǎng ， wǎng jiǎn lái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神醉心往，往蹇来连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zhī tóng qì ， qì zhuàng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连枝同气，气壮如牛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niú zhī yī máo ， máo yǔ líng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牛之一毛，毛羽零落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zhǐ yún yān ， yān yún guò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落纸云烟，烟云过眼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zhōng yǒu tiě ， tiě zuǐ gāng yá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眼中有铁，铁嘴钢牙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 bái kǒu qīng ， qīng yè mén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牙白口清，清夜扪心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zhōng yǒu shù ， shǔ mǐ liáng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心中有数，数米量柴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chái tiān gǎi yù ， yù zhù qíng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柴天改玉，玉柱擎天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zhī lù mín ， mín yuàn fèi téng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天之戮民，民怨沸腾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téng yàn fēi máng ， máng hán sè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腾焰飞芒，芒寒色正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zhí wú sī ， sī xiāng shòu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正直无私，私相授受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shòu zhì yú rén ， rén zhòng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受制于人，人众胜天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zhī lìn mín ， mín yǒu cài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天之僯民，民有菜色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sè rú sǐ huī ， huī xīn sàng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色如死灰，灰心丧意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yán wài ， wài róu nèi gāng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意在言外，外柔内刚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gāng zhōng róu wài ， wài qiǎo nèi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刚中柔外，外巧内嫉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jí xián dù néng ， néng zhēng guàn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嫉贤妒能，能征惯战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zhàn wú bù kè ， kè jiān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战无不克，克肩一心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zhōng wú shù ， shǔ mǐ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心中无数，数米而炊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shā zuò fàn ， fàn niú tú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炊砂作饭，饭牛屠狗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zǒu hú yín ， yín xīn nì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狗走狐淫，淫心匿行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zhù zuò wò ， wò xuě mián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行住坐卧，卧雪眠霜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xíng cǎo xiǔ ， xiǔ yǔ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霜行草宿，宿雨餐风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zhú cán nián ， nián tóu yuè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风烛残年，年头月尾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shēng zhī xìn ， xìn yán bù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尾生之信，信言不美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zhōng bù zú ， zú shí fēng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美中不足，足食丰衣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zǐ yāo yín ， yín shān tiě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衣紫腰银，银山铁壁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jiān shé yǐng ， yǐng zhī xíng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壁间蛇影，影只形孤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gū zhù yí zhì ， zhì zhàng chéng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孤注一掷，掷杖成龙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lóng zhēng hǔ zhàn ， zhàn tiān dòu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龙争虎战，战天斗地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xià xiū wén ， wén zhì wǔ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地下修文，文治武功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suì shēn tuì ， tuì yǒu hòu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功遂身退，退有后言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zhòng jiǔ dǐng ， dǐng zú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言重九鼎，鼎足之势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zài bì xíng ， xíng zhī yǒu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势在必行，行之有效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sǐ shū zhōng ， zhōng yán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效死输忠，忠言逆耳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wén mù dǔ ， dǔ zhe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耳闻目睹，睹着知微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yán dà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微言大义，义正辞严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xíng jùn fǎ ， fǎ wài shī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严刑峻法，法外施仁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zhì yì jìn ， jìn zhōng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仁至义尽，尽忠竭力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xué dǔ xíng ， xíng zhě ràng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力学笃行，行者让路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 rén jiē zhī ， zhī yù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路人皆知，知遇之恩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zhòng tài shān ， shān zhòng shuǐ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恩重泰山，山重水复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jiù rú chū ， chū shì fēng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复旧如初，初试锋芒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máng cì zài bèi ， bèi yì wàng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芒刺在背，背义忘恩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zhòng rú shān ， shān zhōng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恩重如山，山中宰相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zhī yǒu sù ， sù wèi móu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相知有素，素未谋面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miàn zhé tíng zhēng ， zhēng xiān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面折廷争，争先恐后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yōng qián hū ， hū zhī yù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后拥前呼，呼之欲出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chū zhèn jì lí ， lí xiāng bié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出震继离，离乡别土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yáng jié hé ， hé yǎn mō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土洋结合，合眼摸象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xiàng zhù yù bēi ， bēi zhōng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象箸玉杯，杯中之物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yì fèi téng ， téng shēng fēi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物议沸腾，腾声飞实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zhì míng guī ， guī zhēn fǎn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实至名归，归真反朴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pǔ zhuó zhī cái ， cái yōu gàn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朴斫之材，材优干济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shì kuāng shí ， shí yùn bù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济世匡时，时运不齐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zú bìng qū ， qū yáng zhàn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齐足并驱，驱羊战狼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láng zi yě xīn ， xīn zhí zuǐ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狼子野心，心直嘴快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kuài xīn suì yì ， yì zài bǐ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快心遂意，意在笔先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yì chéng zhì ， zhì zú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先意承志，志足意满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mǎn zhǐ kōng yán ， yán zhōng shì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满纸空言，言中事隐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yǐn yuē qí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隐约其辞，辞严义正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zhèng yán lì sè ， sè rén xíng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正颜厉色，色仁行违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wéi xīn zhī lùn ， lùn shì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违心之论，论世知人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zhōng zhī lóng ， lóng zhēng hǔ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人中之龙，龙争虎斗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zhì áng yáng ， yáng wǔ yào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斗志昂扬，扬武耀威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wēi zhòng lìng xíng ， xíng yún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威重令行，行云流水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zhōng lāo yuè ， yuè zhí nián zāi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水中捞月，月值年灾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zāi nán shēn zhòng ， zhòng zuò féng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灾难深重，重作冯妇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fù rén zhī rén ， rén yì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妇人之仁，仁义之师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yán dào zūn ， zūn zhǔ zé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师严道尊，尊主泽民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 yīn guó fù ， fù yú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民殷国富，富于春秋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yuè hán jiāng ， jiāng zuǒ yí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秋月寒江，江左夷吾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xī rú tiě ， tiě zhèng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吾膝如铁，铁证如山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shān zhǐ chuān xíng ， xíng yuǎn shēng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山止川行，行远升高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zú dì zǐ ， zi xià xuán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高足弟子，子夏悬鹑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chún yī gǔ miàn ， miàn yù bèi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鹑衣鹄面，面誉背毁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huǐ yù cān bàn ， bàn xīn bù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毁誉参半，半新不旧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jiù yǔ xīn zhī ， zhī yì xíng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旧雨新知，知易行难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yǐ yù liào ， liào shì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难以预料，料事如神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shén zhōu lù chén ， chén zhù tòng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神州陆沉，沉著痛快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kuài xīn mǎn zhì ， zhì zài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快心满志，志在四海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yàn hé qīng ， qīng xīn jùn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海晏河清，清新俊逸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yùn gāo zhì ， zhì zhī dù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逸韵高致，致之度外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wài qiáng zhōng jí ， jí yì féi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外强中瘠，瘠义肥辞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yán qì zhèng ， zhèng yán zhí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辞严气正，正言直谏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shī bàng tú ， tú suǒ niú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谏尸谤屠，屠所牛羊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yáng zhì hǔ pí ， pí xiàng zhī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羊质虎皮，皮相之谈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yuán shuō tōng ， tōng yuán shí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谈圆说通，通元识微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jī sì fú ， fú lóng fèng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微机四伏，伏龙凤雏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chú fèng qīng shēng ， shēng zhèn wū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雏凤清声，声振屋瓦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 yǐng zhī yú ， yú yuè lóng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瓦影之鱼，鱼跃龙门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mén wú zá bīn ， bīn rù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门无杂宾，宾入如归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guī zhēn fǎn pú ， pú yù hún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归真反璞，璞玉浑金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jīn zǐ yín qīng ， qīng zǐ pī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金紫银青，青紫被体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wù yuán qíng ， qíng zhì yì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体物缘情，情至意尽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 zhōng bào guó ， guó wú níng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尽忠报国，国无宁日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zhuǎn qiān jiē ， jiē tóu xiàng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日转千街，街头巷尾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wěi shēng bào zhù ， zhù xiǎo qīng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尾生抱柱，柱小倾大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zhōng zhì zhèng ， zhèng yán lì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大中至正，正言厉颜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miàn sǎo dì ， dì wǎng tiān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颜面扫地，地网天罗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luó zhī zuì míng ， míng zhèng lǐ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罗织罪名，名正理顺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shùn tiān yìng rén ， rén zhōng shī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顺天应人，人中狮子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zǐ wéi fù yǐn ， yǐn yuē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子为父隐，隐约其词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cí zhèng lǐ zhí ， zhí zhuàng héng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词正理直，直撞横冲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chōng kǒu ér chū ， chū yún rù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冲口而出，出云入泥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ní zú jù rén ， rén zhōng qí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泥足巨人，人中骐骥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fú yán chē ， chē zài mǎ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骥服盐车，车在马前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 yīn hòu guǒ ， guǒ yú zì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前因后果，果于自信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shǒu niān lái ， lái zhě wù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信手拈来，来者勿拒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 zhī mén wài ， wài qiáng zhōng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拒之门外，外强中干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xiāo líng yún ， yún zhōng bái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干霄凌云，云中白鹤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hè yuàn yuán jīng ， jīng yuán tuō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鹤怨猿惊，惊猿脱兔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tù zǒu gǔ luò ， luò yuè wū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兔走鹘落，落月屋梁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liáng mèng xiāng jìng ， jìng zhōng shèn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梁孟相敬，敬终慎始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zhōng ruò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始终若一，一座皆惊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jīng yú hài sú ， sú xià wén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惊愚骇俗，俗下文字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zì zhèng qiāng yuán ， yuán shǒu fāng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字正腔圆，圆首方足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zú jiǎn shǒu zhī ， zhī jiān jiǎn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足茧手胝，胝肩茧足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gāo qì yáng ， yáng wēi yào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足高气扬，扬威耀武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wǔ duàn zhuān héng ， héng zhēng bào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武断专横，横征暴敛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shǒu píng zú ， zú gāo qì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敛手屏足，足高气强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zuò jiě rén ， rén zhōng lóng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强作解人，人中龙虎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hǔ zhì lóng ná ， ná zéi jiàn zāng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虎掷龙拿，拿贼见赃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zāng yíng è guàn ， guàn yíng è rěn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赃盈恶贯，贯盈恶稔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rěn è yíng guàn ， guàn yí fèn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稔恶盈贯，贯颐奋戟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zhǐ nù mù ， mù zì jìn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戟指怒目，目眦尽裂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liè zì jiáo chǐ ， chǐ yá yú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裂眦嚼齿，齿牙馀慧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yè wén rén ， rén zhī cháng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慧业文人，人之常情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zhēn yì qiè ， qiē zhōng yào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情真意切，切中要害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hài qún zhī mǎ ， mǎ zú chē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害群之马，马足车尘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gēng tú fàn ， fàn náng yī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尘羹涂饭，饭囊衣架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wū dié chuáng ， chuáng xià niú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架屋叠床，床下牛斗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zhé shé xíng ， xíng yǒu yú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斗折蛇行，行有余力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xué bù juàn ， juàn niǎo zhī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力学不倦，倦鸟知还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 yuán fǎn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还原反本，本支百世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wài táo yuán ， yuán yuǎn liú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世外桃源，源远流长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zhěn dà qīn ， qīn yǐng wú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长枕大衾，衾影无惭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fú qǐ hè ， hè xíng jī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惭凫企鹤，鹤行鸡群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xióng zhú lù ， lù xùn shǐ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群雄逐鹿，鹿驯豕暴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zào rú léi ， léi tíng zhī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暴躁如雷，雷霆之怒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nù xíng yú sè ， sè lì dǎn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怒形于色，色厉胆薄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wù xì gù ， gù zuò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薄物细故，故作高深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zhōng dǔ xíng ， xíng yì zhī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深中笃行，行易知难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yǐ wéi qíng ， qíng yú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难以为情，情逾骨肉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yǎn yú méi ， méi tóu yǎn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肉眼愚眉，眉头眼尾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wěi dà nán diào ， diào yǐ qīng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尾大难掉，掉以轻心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zhí kǒu kuài ， kuài xīn mǎn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心直口快，快心满意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bǐ qián ， qián yǎng hòu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意在笔前，前仰后合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pǔ zhū huán ， huán yuán fǎn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合浦珠还，还元返本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běn xìng nán yí ， yí xíng huàn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本性难移，移形换步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bù yuè dēng yún ， yún zhēng xiá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步月登云，云蒸霞蔚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wéi dà guān ， guān zhě yún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蔚为大观，观者云集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yè wéi qiú ， qiú mǎ shēng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集腋为裘，裘马声色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rú tiān ， tiān zhèn dì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色胆如天，天震地骇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hài zhuàng shū xíng ， xíng yǐng zì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骇状殊形，形影自吊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diào yù gū míng ， míng zhèn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吊誉沽名，名震一时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yùn bù jì ， jì shì jiù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时运不济，济世救人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yuē huáng hūn ， hūn yōng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人约黄昏，昏庸无道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yuǎn rì mù ， mù yún chūn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道远日暮，暮云春树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shù tóng bá yì ， yì xiǎng tiān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树同拔异，异想天开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kāi yún jiàn rì ， rì zhuǎn qiān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开云见日，日转千阶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jiē qián wàn lǐ ， lǐ yìng wài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阶前万里，里应外合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pǔ huán zhū ， zhū yù zài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合浦还珠，珠玉在侧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cè zú ér lì ， lì zú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侧足而立，立足之地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tā tiān huāng ， huāng yín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地塌天荒，荒淫无度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wài zhī rén ， rén yuàn tiān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度外之人，人怨天怒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nù qì tián xiōng ， xiōng zhōng wú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怒气填胸，胸中无数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shuò jiàn bù xiān ， xiān yī nù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数见不鲜，鲜衣怒马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zhuō lǎo shǔ ， shǔ yá què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马捉老鼠，鼠牙雀角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jiǎo lì jié chū ， chū yú yì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角立杰出，出于意外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wài kuān nèi shēn ， shēn xìn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外宽内深，深信不疑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xíng wú chéng ， chéng yī jiā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疑行无成，成一家言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wù ， wù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言之有物，物以群分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fēn zhāng xī jù ， jù zhì zì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分章析句，句栉字比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bǐ zhòng bù tóng ， tóng zhōu gòng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比众不同，同舟共命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mìng shì zhī cái ， cái zhān bā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命世之才，才占八斗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dǒu yì jī yáng ， yáng tāng zhǐ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斗挹箕扬，扬汤止沸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fèi fǎn yíng tiān ， tiān zhēn làn màn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沸反盈天，天真烂漫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màn wú biān jì ， jì yù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漫无边际，际遇风云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zhēng wù jí ， jí yè chéng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云蒸雾集，集腋成裘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qiú mǎ qīng kuáng ， kuáng wàng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裘马清狂，狂妄自大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zhì ruò yú ， yú méi ròu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大智若愚，愚眉肉眼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zhōng bá dīng ， dīng zuǐ tiě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眼中拔钉，钉嘴铁舌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shé jiǎo bù xià ， xià qì yí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舌挢不下，下气怡色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mí tiān ， tiān zào dì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色胆迷天，天造地设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 shēn chǔ dì ， dì shàng tiān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设身处地，地上天官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 zhǐ shén xíng ， xíng tóng néng 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官止神行，行同能偶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ǒu yī wéi zhī ， zhī sǐ mí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偶一为之，之死靡二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sān yì ， yì yì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二心三意，意义深长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zhěn dà bèi ， pī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长枕大被，被山带河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yú tiān yàn ， yàn yǐng fēn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河鱼天雁，雁影分飞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yīng zǒu gǒu ， gǒu zhì bù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飞鹰走狗，狗彘不食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yù chuī guì ， guì zhī piàn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食玉炊桂，桂枝片玉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zhì jīn xiàng ， xiāng zhī hèn wǎn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玉质金相，相知恨晚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wǎn shí dàng ròu ， ròu yǎn fán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晚食当肉，肉眼凡夫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fū róng qī xiǎn ， xiǎn zǔ yáng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夫荣妻显，显祖扬名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yáng sì hǎi ， hǎi yá tiān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名扬四海，海涯天角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jiǎo jīn dōng lù ， lù liǔ qiáng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角巾东路，路柳墙花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zhē liǔ yǎn ， yǎn yǎn bǔ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花遮柳掩，掩眼捕雀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què xuān jiū jù ， jù mǐ wéi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雀喧鸠聚，聚米为山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zhēn hǎi cuò ， cuò rèn yán biāo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山珍海错，错认颜标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biāo zhī yě lù ， lù sǐ shéi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标枝野鹿，鹿死谁手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zú zhī qíng ， qíng yǒu kě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手足之情，情有可原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yuán xíng bì lù ， lù wěi cáng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原形毕露，露尾藏头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zú yì chǔ ， chǔ táng yàn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头足异处，处堂燕鹊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què xiào jiū wǔ ， wǔ xiè gē lóu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鹊笑鸠舞，舞榭歌楼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lóu chuán xiāo gǔ ， gǔ wǔ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楼船箫鼓，鼓舞人心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zhī bǐ gēng ， gēng yún shù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心织笔耕，耕耘树艺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gāo dǎn dà ， dà zhì rú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艺高胆大，大智如愚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gōng yí shān ， shān yín zé chàng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愚公移山，山吟泽唱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chàng duì tái xì ， xì cǎi yú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唱对台戏，戏彩娱亲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 tòng chóu kuài ， kuài mǎ jiā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亲痛仇快，快马加鞭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biān yuē jìn lǐ ， lǐ wài jiā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鞭约近里，里外夹攻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xīn wèi shàng ， shàng zhēng xià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攻心为上，上蒸下报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bào yìng bù shuǎng ， shuǎng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报应不爽，爽心悦目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zhù xīn yíng ， yíng sī zuò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目注心营，营私作弊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zhǒu zì zhēn ， zhēn qín qí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弊帚自珍，珍禽奇兽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shòu qióng zé niè ， niè xuè qìn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兽穷则啮，啮血沁骨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shòu xíng xiāo ， xiāo shēng nì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骨瘦形销，销声匿影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yǐng zhī xíng dān ， dān qiāng pǐ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影只形单，单枪匹马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zhuàng rén qiáng ， qiáng zì qǔ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马壮人强，强自取柱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tiān tà dì ， dì shàng tiān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柱天踏地，地上天宫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lín jīn hǔ ， hǔ xué láng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宫邻金虎，虎穴狼巢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qīng luǎn pò ， pò zhú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巢倾卵破，破竹之势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yàn xūn tiān ， tiān zào cǎo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势焰熏天，天造草昧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mèi sǐ yǐ wén ， wén yī zhī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昧死以闻，闻一知二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liǎng yì ， yì xīng suǒ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二心两意，意兴索然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rán kāng zhào xīn ， xīn jìn huǒ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然糠照薪，薪尽火传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chuán zōng jiē dài ， dài wéi shuō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传宗接代，代为说项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zhuāng wǔ jiàn ， jiàn tài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项庄舞剑，剑态箫心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zhī qí yì ， yì wèi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心知其意，意味深长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zhāi xiù fó ， fó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长斋绣佛，佛眼相看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kàn zhū chéng bì ， bì xuè dān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看朱成碧，碧血丹心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shén jiāo ， jiāo tóu jiē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心照神交，交头接耳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tīng xīn shòu ， shòu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耳听心受，受宠若惊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xuàn mù ， mù zhù xīn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惊心眩目，目注心凝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níng zhǔ bù zhuǎn ， zhuǎn zhàn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凝瞩不转，转战千里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tōng wài guó ， guó wú èr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里通外国，国无二君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zi xié dìng ， dìng luàn fú shuāi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君子协定，定乱扶衰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shuāi dāng yì zhuàng ， zhuàng zhì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衰当益壮，壮志凌云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zhēng lóng biàn ， biàn tān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云蒸龙变，变贪厉薄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báo qíng wú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薄情无义，义正词严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sī hé fèng ， féng yī qiǎn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严丝合缝，缝衣浅带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ruò qiū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带罪立功，功若丘山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yīn yè xuě ， xuě tāi méi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山阴夜雪，雪胎梅骨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shòu rú chái ， chái láng yě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骨瘦如豺，豺狼野心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qíng jiāo ， jiāo tóu hù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心照情交，交头互耳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tīng bā fāng ， fāng yán jǔ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耳听八方，方言矩行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tóng gǒu zhì ， zhì jiān dòu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行同狗彘，彘肩斗酒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zuì fàn bǎo ， bǎo shí zhōng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酒醉饭饱，饱食终日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zé zè ， zè shí xiāo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日中则昃，昃食宵衣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yī zǐ yāo jīn ， jīn zhī yù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衣紫腰金，金枝玉叶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shòu huā cán ， cán tāng shèng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叶瘦花残，残汤剩饭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náng jiǔ wèng ， wèng tiān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饭囊酒瓮，瓮天之见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yì bì wéi ， wèi rén zuò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见义必为，为人作嫁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 huò yú rén ， rén yuàn shén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嫁祸于人，人怨神怒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nù qì chōng tiān ， tiān zāi rén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怒气冲天，天灾人祸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zài dàn xī ， xī mèi xiāo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祸在旦夕，夕寐宵兴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xīng yún zhì yǔ ， yǔ xiāo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兴云致雨，雨消云散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sàn zhèn tóu cháo ， cháo qīng luǎn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散阵投巢，巢倾卵覆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zhōu zhī jiè ， jiè shē nìng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覆舟之戒，戒奢宁俭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yǐ yǎng lián ， lián yuǎn táng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俭以养廉，廉远堂高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zì wèi zhì ， zhì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高自位置，置锥之地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píng tiān chéng ， chéng suàn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地平天成，成算在心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zhào bù xuān ， xuān huà chéng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心照不宣，宣化承流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fēi yǔ ， yǔ zhòng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流言蜚语，语重情深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wén zhōu nà ， nà xīn tǔ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深文周纳，纳新吐故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tǔ nán lí ， lí xiāng bié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故土难离，离乡别井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zhōng shì xīng ， xīng yuè jiāo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井中视星，星月交辉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huáng jīn bì ， bì kōng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辉煌金碧，碧空万里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lǐ tán xiàng yì ， yì shì rì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里谈巷议，议事日程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mén lì xuě ， xuě shàng jiā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程门立雪，雪上加霜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qì héng qiū ， qiū yuè chūn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霜气横秋，秋月春花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cuán jǐn jù ， jù liǎn wú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花攒锦聚，聚敛无厌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yàn wén yù tīng ， tīng tiān yóu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厌闻饫听，听天由命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mìng ruò xuán sī ， sī lái xiàn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命若悬丝，丝来线去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qù xié guī zhèng ， zhèng yán lì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去邪归正，正言厉色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bāo tiān ， tiān zāi dì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色胆包天，天灾地妖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yāo yóu rén xīng ， xīng yāo zuò niè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妖由人兴，兴妖作孽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niè zi gū chén ， chén xīn rú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孽子孤臣，臣心如水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yuè jìng huā ， huā cuán jǐn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水月镜花，花攒锦簇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cù jǐn tuán huā ， huā yàng xīn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簇锦团花，花样新翻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 yún fù yǔ ， yǔ wò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翻云覆雨，雨卧风餐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cān yún wò shí ， shí pò tiān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餐云卧石，石破天惊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sàng pò ， pò xiāo hún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惊心丧魄，魄消魂散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sàn yán suì yǔ ， yǔ yān bù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散言碎语，语焉不详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xiáng xīng bài dǒu ， dòu yàn zhēng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详星拜斗，斗艳争妍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zī yàn zhì ， zhì yí biàn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妍姿艳质，质疑辨惑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shì dào míng ， míng xià wú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惑世盗名，名下无虚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zhōu piāo wǎ ， wǎ qì bàng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虚舟飘瓦，瓦器蚌盘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yóu wú dù ， dù rì rú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盘游无度，度日如岁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zài lóng shé ， shé yù tūn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岁在龙蛇，蛇欲吞象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chǐ fén shēn ， shēn xīn jiāo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象齿焚身，身心交病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bìng yóu kǒu rù ， rù zhǔ chū nú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病由口入，入主出奴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nú yán mèi gǔ ， gǔ shòu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奴颜媚骨，骨瘦如柴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chái tiān gǎi wù ， wù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柴天改物，物以类聚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jīng huì shén ， shén zhì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聚精会神，神至之笔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zǒu lóng shé ， shé yǐng bēi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笔走龙蛇，蛇影杯弓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gōng zhé dāo jìn ， jìn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弓折刀尽，尽心竭力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xiǎo rèn zhòng ， chóng zú bǐng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力小任重，重足屏息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shì níng rén ， rén yù 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息事宁人，人欲横流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yán fēi yǔ ， yǔ xiào xuān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流言飞语，语笑喧哗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 zhòng qǔ chǒng ， chǒng rǔ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哗众取宠，宠辱若惊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xīn pò dǎn ， dǎn zhuàng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惊心破胆，胆壮心雄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xióng zī yīng fā ， fā zòng zhǐ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雄姿英发，发纵指使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yáng jiàng láng ， láng zi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使羊将狼，狼子兽心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zhān wèi què ， què yī bù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心瞻魏阙，阙一不可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xīn rú yì ， yì wǎng shén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可心如意，意往神驰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chí shēng zǒu yù ， yù bù jué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驰声走誉，誉不绝口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zhuì tiān huā ， huā yàng fān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口坠天花，花样翻新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xué xiǎo shēng ， shēng sǐ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新学小生，生死之交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qiǎn yán shēn ， shēn wén zhōu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交浅言深，深文周内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nèi zhù zhī xián ， xián shēn guì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内助之贤，贤身贵体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wú wán pí ， pí xiàng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体无完皮，皮相之见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yē fèi shí ， shí yán ér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见噎废食，食言而肥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féi yú dà ròu ， ròu tiào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肥鱼大肉，肉跳心惊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liè dǎn ， dǎn zhuàng qì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惊心裂胆，胆壮气粗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cū zhōng yǒu xì ， xì zhī mò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粗中有细，细枝末节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jié yòng yù mín ， mín xīn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节用裕民，民心不壹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chàng sān tàn ， tàn wéi guān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壹倡三叹，叹为观止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zhǐ yú zhì shàn ， shàn zì wéi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止于至善，善自为谋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tīng jì xíng ， xíng sī zuò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谋听计行，行思坐想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xiǎng wàng fēng cǎi ， cǎi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想望风采，采薪之疾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yǔ bào fēng ， fēng zhōng zhī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疾雨暴风，风中之烛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zhào shù jì ， jì xūn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烛照数计，计勋行赏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shǎng yī quàn zhòng ， zhòng zhòu tóng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赏一劝众，众啄同音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xìn yǎo wú ， wú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音信杳无，无足轻重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zú bǐng qì ， qì zhuàng lǐ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重足屏气，气壮理直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zhèng lùn ， lùn liè shì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直言正论，论列是非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yì rén rèn ， rèn zhòng zhì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非异人任，任重致远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yuǎn zǒu gāo fēi ， fēi yīng bēn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远走高飞，飞鹰奔犬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quǎn yá pán shí ， shí làn jiāng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犬牙盘石，石烂江枯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zhū xiǔ mù ， mù rén shí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枯株朽木，木人石心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yǔn dǎn pò ， pò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心殒胆破，破甑不顾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gù yǐng nòng zī ， zī yì wàng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顾影弄姿，姿意妄为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wèi rén shuō xiàng ， xiàng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为人说项，项背相望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wàng zi chéng lóng ， lóng zhāng xiù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望子成龙，龙章秀骨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ruǎn jīn má ， má mù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骨软筋麻，麻木不仁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yì zhī bīng ， bīng xíng guǐ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仁义之兵，兵行诡道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yì zhī jiāo ， jiāo néng yì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道义之交，交能易作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yán zào yǔ ， yǔ xiào xuān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作言造语，语笑喧呼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hū yāo hè liù ， liù yuè fēi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呼幺喝六，六月飞霜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shuāng lù zhī sī ， sī xù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霜露之思，思绪万千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 zhēn wàn què ， què záo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千真万确，确凿不移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 xīng huàn dǒu ， dòu yàn zhēng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移星换斗，斗艳争辉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guāng rì xīn ， xīn tíng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辉光日新，新亭对泣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xià zhān jīn ， jīn jū mǎ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泣下沾襟，襟裾马牛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niú yī yè kū ， kū xiào bù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牛衣夜哭，哭笑不得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yì wàng yán ， yán zhī yǒu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得意忘言，言之有理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zhí qì zhuàng ， zhuàng qì tūn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理直气壮，壮气吞牛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yī suì yuè ， yuè zhāng xīng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牛衣岁月，月章星句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zhēn zì zhuó ， zhuó yíng zhù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句斟字酌，酌盈注虚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zhāng shēng shì ， shì ruò tuō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虚张声势，势若脱兔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tù sǐ quǎn jī ， jī yīng è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兔死犬饥，饥鹰饿虎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hǔ xiào fēng shēng ， shēng sǐ yǔ gòng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虎啸风生，生死与共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gòng zhī bié gàn ， gàn xiāo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共枝别干，干霄蔽日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zhōng zé yí ， yí xiào zuò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日中则移，移孝作忠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xīn guàn rì ， rì zhōng wéi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忠心贯日，日中为市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wú èr jià ， jià zhí lián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市无二价，价值连城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mén yú yāng ， yāng jí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城门鱼殃，殃及池鱼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yú yǔ xióng zhǎng ， zhǎng shàng míng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鱼与熊掌，掌上明珠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zhū wéi cuì yōng ， yōng zhèng ài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珠围翠拥，拥政爱民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shēng zài qín ， qín xué kǔ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民生在勤，勤学苦练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liàn dá lǎo chéng ， chéng shuāng zuò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练达老成，成双作对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duì zhèng zhī yào ， yào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对症之药，药石之言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yán zhī yǒu lǐ ， lǐ yì lián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言之有礼，礼义廉耻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jū wáng hòu ， hòu shǒu bù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耻居王后，后手不接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jiē zhǒng ér zhì ， zhì qīn hǎo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接踵而至，至亲好友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fēng zǐ yǔ ， yǔ tiáo yān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友风子雨，雨条烟叶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luò zhī qiū ， qiū yuè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叶落知秋，秋月春风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zhì yǔ mù ， mù yǔ zhì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风栉雨沐，沐雨栉风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yùn yóu cún ， cún xīn yǎng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风韵犹存，存心养性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xìng liè rú huǒ ， huǒ zhú xiǎo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性烈如火，火烛小心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yǔn dǎn luò ， luò yè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心殒胆落，落叶知秋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qiū xíng xià líng ， lìng xíng jìn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秋行夏令，令行禁止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tán fēng yuè ， yuè yùn ér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止谈风月，月晕而风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zhī zhì ， zhì zài sì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风云之志，志在四方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fāng wài zhī rén ， rén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方外之人，人以群分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yān xī shēng ， shēng sǐ yǔ duó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分烟析生，生死予夺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xí tán jīng ， jīng wěi wàn duān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夺席谈经，经纬万端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duān ní kě chá ， chá yán guān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端倪可察，察言观行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xíng shī dòng zhòng ， zhòng zhì chéng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行师动众，众志成城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hú shè shǔ ， shǔ xué xún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城狐社鼠，鼠穴寻羊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xù xuán yú ， yú yóu fǔ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羊续悬鱼，鱼游釜中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zhōng liú yī kǔn ， kǔn jiāng dān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中流一壸，壸浆箪食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shí wèi fāng zhàng ， zhàng èr hé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食味方丈，丈二和尚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xū zhōng kuì ， kuì pín zhī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尚虚中馈，馈贫之粮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liáng jìn yuán jué ， jué wú jǐn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粮尽援绝，绝无仅有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yǒu zuǐ méi xīn ， xīn yuè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有嘴没心，心悦神怡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zhì yǎng shén ， shén zhàn gǔ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怡志养神，神湛骨寒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xīn xiāo zhì ， zhì zài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寒心销志，志在千里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gōu wài lián ， lián zhī gòng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里勾外连，连枝共冢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zhǒng zhōng kū gǔ ， gǔ ròu zhì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冢中枯骨，骨肉至亲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 shū guì jiàn ， jiàn rù guì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亲疏贵贱，贱入贵出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chū yú yì biǎo ， biǎo lǐ yí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出于意表，表里一致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yuǎn rèn zhòng ， chóng zú lèi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致远任重，重足累息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jiāo jué yóu ， yóu xīn yù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息交绝游，游心寓目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zhōng wú rén ， rén yī jǐ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目中无人，人一己百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bǎi zú bù jiāng ， jiāng táo dài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百足不僵，僵桃代李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xià guā tián ， tián yuè sāng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李下瓜田，田月桑时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yì shì biàn ， biàn tài bǎi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时易世变，变态百出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yǒu rù wú ， wú zhōng shēng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出有入无，无中生有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zuǐ méi shé ， shé jiàn chún qiāng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有嘴没舌，舌剑唇枪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qiāng yān pào yǔ ， yǔ sù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枪烟炮雨，雨宿风餐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cān xiá yǐn jǐng ， jǐng xīng qìng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餐霞饮景，景星庆云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yún yǔ wū shān ， shān yīn chéng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云雨巫山，山阴乘兴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yāo zuò luàn ， luàn zuò hú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兴妖作乱，乱作胡为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rén shī biǎo ， biǎo lǐ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为人师表，表里相应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yùn ér shēng ， shēng sǐ yōu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应运而生，生死攸关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mén dà jí ， jí xīng gāo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关门大吉，吉星高照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rén gān dǎn ， dǎn zhàn xīn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照人肝胆，胆战心摇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yáo zuǐ diào shé ， shé jiān kǒu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摇嘴掉舌，舌尖口快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kuài dú pò chē ， chē zài dǒu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快犊破车，车载斗量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xiǎo lì wēi ， wēi guò xì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量小力微，微过细故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tài fù zuò ， zuò xiǎo fú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故态复作，作小服低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dī yín qiǎn chàng ， chàng chóu liáng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低吟浅唱，唱筹量沙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 lǐ táo jīn ， jīn zhēn jiàn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沙里淘金，金针见血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xuè zhàn dào dǐ ， dǐ sǐ màn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血战到底，底死谩生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xiāng yī ， yī xīn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生死相依，依心像意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rě qíng qiān ， qiān yǐn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意惹情牵，牵引附会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zhě bù máng ， máng zhōng yǒu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会者不忙，忙中有失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zhū jiāo bì ， bì yǒu sì zhǒu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失诸交臂，臂有四肘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zhǒu yè zhī huàn ， huàn zhì hū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肘腋之患，患至呼天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zāi dì biàn ， biàn sú yì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天灾地变，变俗易教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jiào xué xiāng zhǎng ， cháng zhāi lǐ fó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教学相长，长斋礼佛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fó xīn shé kǒu ， kǒu zhū bǐ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佛心蛇口，口诛笔伐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 zuì diào rén ， rén yǎng mǎ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伐罪吊人，人仰马翻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fān tiān zuò dì ， dì lì rén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翻天作地，地利人和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和衷共济，济世安人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yán kě wèi ， wèi yǐng ér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人言可畏，畏影而走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zǒu wèi shàng zhāo ， zhuó shū lì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走为上着，着书立说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shuō yī bù èr ， èr tóng yī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说一不二，二童一马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zhōng guān wǔ ， wǔ zi dēng kē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马中关五，五子登科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kē tóu jī jù ， jù lú tàn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科头箕踞，踞炉炭上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yuán xià tuī ， tuī zhōu yú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上援下推，推舟于陆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lí guāng guài ， guài dàn guǐ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陆离光怪，怪诞诡奇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zhuāng yì fú ， fú niú chéng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奇装异服，服牛乘马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yǎng rén fān ， fān tiān fù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马仰人翻，翻天覆地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lǎo tiān hūn ， hūn tóu zhuǎn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地老天昏，昏头转向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xiàng yú ér qì ， qì xià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向隅而泣，泣下如雨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sī fēng piàn ， piàn zhǐ zhī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雨丝风片，片纸只字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zì zhēn jù zhuó ， zhuó shuǐ zhī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字斟句酌，酌水知源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yuán tóu huó shuǐ ， shuǐ yuè guān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源头活水，水月观音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yīn wèn liǎng jué ， jué shì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音问两绝，绝世无双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shuāng xǐ lín mén ， mén tíng ruò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双喜临门，门庭若市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mín wén xué ， xué wú cháng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市民文学，学无常师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xīn zì yòng ， yòng zhī bù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师心自用，用之不竭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zhōng jìn zhì ， zhì yuán xíng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竭忠尽智，智圆行方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fāng tóu bù liè ， liè jì zhāo zhe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方头不劣，劣迹昭着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zhuó shǒu chéng chūn ， chūn yǔ rú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着手成春，春雨如油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zuǐ huá shé ， shé fēng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油嘴滑舌，舌锋如火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shù yín huā ， huā yán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火树银花，花颜月貌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sì qiáng dà ， dà zhí ruò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貌似强大，大直若屈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qū zūn jiù bēi ， bēi shēn qū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屈尊就卑，卑身屈体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tǐ wú wán fū ， fū shòu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体无完肤，肤受之言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gù ， gù tài fù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言之有故，故态复还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huán xiāng zhòu jǐn ， jǐn zhèn huā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还乡昼锦，锦阵花营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yíng sī zhí dǎng ， dǎng xié xiàn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营私植党，党邪陷正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bù huì ， huì shù shù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正言不讳，讳树数马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shuǐ chē lóng ， lóng zhāng lín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马水车龙，龙章麟角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jiǎo hù fēn mén ， mén tíng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角户分门，门庭如市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jǐng zhī tú ， tú yǒu qí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市井之徒，徒有其名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wǒ gù dāng ， dāng zhóu chǔ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名我固当，当轴处中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liú yī hú ， hú zhōng tiān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中流一壶，壶中天地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lǎo tiān huāng ， huāng yín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地老天荒，荒淫无道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xué xiān shēng ， shēng sǐ ròu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道学先生，生死肉骨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xiāng lián ， lián zhī fēn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骨肉相连，连枝分叶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luò guī gēn ， gēn zhū qiān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叶落归根，根株牵连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zhī dài yè ， yè gōng hào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连枝带叶，叶公好龙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lóng zhāng fèng hán ， hán shǐ xiāng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龙章凤函，函矢相攻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xiá zhǐ shī ， shī zhāng mào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攻瑕指失，失张冒势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rú shuǐ huǒ ， huǒ shù qí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势如水火，火树琪花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yán qiǎo yǔ ， yǔ sì yán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花言巧语，语四言三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sān zú dǐng lì ， lì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三足鼎立，立锥之地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kuàng rén xī ， xī qí gǔ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地旷人稀，稀奇古怪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guài dàn bù jīng ， jīng wěi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怪诞不经，经纬天下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mǎ kàn huā ， huā xìn nián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下马看花，花信年华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 xīng qiū yuè ， yuè yuán huā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华星秋月，月圆花好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yǔ rú zhū ， zhū wéi cuì rào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好语如珠，珠围翠绕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rào liáng zhī yīn ， yīn róng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绕梁之音，音容笑貌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mào shì xīn fēi ， fēi xī shì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貌是心非，非昔是今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xī zhī gǎn ， gǎn tiān dòng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今昔之感，感天动地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jiǔ tiān cháng ， cháng xū duǎn tàn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地久天长，长吁短叹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tàn lǎo jiē bēi ， bēi shēn jiàn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叹老嗟卑，卑身贱体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tǐ tiē rù wēi ， wēi fú sī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体贴入微，微服私行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shī zǒu ròu ， ròu tiào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行尸走肉，肉跳神惊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xīn hài shén ， shén yùn guǐ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惊心骇神，神运鬼输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shū xīn fú yì ， yì qián bǐ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输心服意，意前笔后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shēng kě wèi ， wèi wēi huái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后生可畏，畏威怀德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zūn wàng zhòng ， chóng zú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德尊望重，重足而立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tán zhī jiān ， jiàn xiàn céng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立谈之间，间见层出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yōu shēng gāo ， gāo zì biāo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出幽升高，高自标置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zhì zhī sǐ dì ， dì jí mín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置之死地，地瘠民贫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 zuǐ jiàn shé ， shé duān yuè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贫嘴贱舌，舌端月旦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dàn zhòng mù chéng ， chéng shì bù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旦种暮成，成事不说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shuō shì tán fēi ， fēi wǒ zú lèi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说是谈非，非我族类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lèi jù qún fēn ， fēn xíng tóng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类聚群分，分形同气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qì zhuàng hé shān ， shān yáo shuǐ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气壮河山，山遥水远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yuǎn zhǔ gāo zhān ， zhān yún jiù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远瞩高瞻，瞻云就日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zhōng bì yí ， yí xiào wéi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日中必移，移孝为忠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xīn chì dǎn ， dǎn zhàn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忠心赤胆，胆战心惊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hài mù ， mù zhì shǒu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惊心骇目，目治手营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wǔ bì ， bì zhǒu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营私舞弊，弊帚千金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zhēn dù rén ， rén yān chóu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金针度人，人烟稠密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mì luó jǐn gǔ ， gǔ wǔ huān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密锣紧鼓，鼓舞欢欣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xǐ ruò kuáng ， kuáng tāo jù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欣喜若狂，狂涛巨浪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zǐ zǎi xiàng ， xiāng yǔ wéi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浪子宰相，相与为一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zuò jìn qīng ， qīng yáo xiè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一坐尽倾，倾摇懈弛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hún dàng pò ， pò sàn hún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弛魂宕魄，魄散魂消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xiāo yáo zì zài ， zài tiān zhī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消遥自在，在天之灵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xīn huì chǐ ， chǐ yá yú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灵心慧齿，齿牙馀惠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huì zǐ zhī wǒ ， wǒ zuì yù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惠子知我，我醉欲眠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mián yún wò shí ， shí làn hǎi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眠云卧石，石烂海枯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kū zhī zài chūn ， chūn yǐn qiū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枯枝再春，春蚓秋蛇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 xīn fó kǒu ， kǒu zhōng cí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蛇心佛口，口中雌黄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huáng zhōng huǐ qì ， qì zhì yí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黄锺毁弃，弃智遗身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xiǎn míng yáng ， yáng qīng yì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身显名扬，扬清抑浊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jīng qīng wèi ， wèi zhuó jīng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浊泾清渭，渭浊泾清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xīn shǎo yù ， yù yì fǎn sǔn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清心少欲，欲益反损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sǔn shàng yì xià ， xià mǎ féng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损上益下，下马冯妇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rén chún jiǔ ， jiǔ zú fàn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妇人醇酒，酒足饭饱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shí nuǎn yī ， yī zǐ yāo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饱食暖衣，衣紫腰黄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huáng zhōng wǎ fǔ ， fǔ zhōng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黄钟瓦釜，釜中游鱼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yóu fǔ nèi ， nèi yōu wài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鱼游釜内，内忧外患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huàn nàn zhī jiāo ， jiāo lì jù tuò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患难之交，交詈聚唾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tuò shǒu kě qǔ ， qǔ zhū gōng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唾手可取，取诸宫中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liú dǐ zhù ， zhù shí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中流砥柱，柱石之坚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jiān zhí bù cóng ， cóng zhōng zuò gěng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坚执不从，从中作梗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gěng wán bù huà ， huà zhěng wéi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梗顽不化，化整为零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líng zhū suì yù ， yù zhèn jīn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零珠碎玉，玉振金声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zhèn lín mù ， mù nè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声振林木，木讷寡言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zhī wú wù ， wù xī wéi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言之无物，物稀为贵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zài zhī xīn ， xīn yuè chéng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贵在知心，心悦诚服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fú dī zuò xiǎo ， xiǎo zi hòu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服低做小，小子后生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sǐ guān tóu ， tóu zú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生死关头，头足倒置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zhī nǎo hòu ， hòu qǐ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置之脑后，后起之秀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xiù wài huì zhōng ， zhōng lì bù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秀外慧中，中立不倚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yù wēi xiāng ， xiāng xiāo yù yǔn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倚玉偎香，香消玉殒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yǔn shēn suì shǒu ， shǒu zú yì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殒身碎首，首足异处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chǔ táng yàn què ， què xiǎo zàng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处堂燕雀，雀小脏全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quán wú xīn gān ， gān xīn tú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全无心肝，肝心涂地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dì jí tiān jīng ， jīng tiān jí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地棘天荆，荆天棘地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guǎng rén xī ， xī zhǐ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地广人希，希旨承颜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jīng liǔ gǔ ， gǔ ròu xiāng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颜精柳骨，骨肉相残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cán shān shèng shuǐ ， shuǐ yuǎn shān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残山剩水，水远山遥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yáo xiāng hū yìng ， yìng xián ér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遥相呼应，应弦而倒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yīn wéi guǒ ， guǒ xíng xìn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倒因为果，果刑信赏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yī quàn bǎi ， bǎi zòng qiān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赏一劝百，百纵千随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suí zhū jīng yù ， yù yǒu jīn kūn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随珠荆玉，玉友金昆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kūn shān zhī yù ， yù yè qióng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昆山之玉，玉液琼浆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jiāng shuǐ bù jiāo ， jiāo kǒu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浆水不交，交口同声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yù què qǐ ， qǐ zǎo tān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声誉鹊起，起早贪黑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hēi tiān mò dì ， dì fù tiān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黑天墨地，地覆天翻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 rán gǎi tú ， tú cái hài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翻然改图，图财害命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mìng jiǎn shí guāi ， guāi zuǐ mì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命蹇时乖，乖嘴蜜舌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 bì chún jiāo ， jiāo xīn rè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舌敝唇焦，焦心热中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kuì yóu xū ， xū yǔ wēi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中馈犹虚，虚与委蛇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xiē wéi xīn ， xīn yuán yì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蛇蝎为心，心猿意马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shòu máo cháng ， cháng xū duǎn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马瘦毛长，长吁短气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zhuàng dǎn cū ， cū zhì làn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气壮胆粗，粗制滥造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zào yīn jié guǒ ， guǒ shú dì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造因结果，果熟蒂落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luò yè guī gēn ， gēn zhū jié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落叶归根，根株结盘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pán shuǐ jiā jiàn ， jiàn shù dāo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盘水加剑，剑树刀山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yáo lù yuǎn ， yuǎn zhì ěr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山遥路远，远至迩安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zhěn ér wò ， wò xīn cháng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安枕而卧，卧薪尝胆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dǎn zhàn xīn huāng ， huāng zuò yī tuán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胆战心慌，慌做一团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tuán huā cù jǐn ， jǐn yī yù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团花簇锦，锦衣玉食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wéi mín tiān ， tiān yuán còu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食为民天，天缘凑合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pán tuō chū ， chū yōu qiān qiáo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合盘托出，出幽迁乔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qiáo wén jiǎ cù ， cù hǎi fān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乔文假醋，醋海翻波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bō zhǔ yún wěi ， wěi zuì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波属云委，委罪于人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xīn xiàng bèi ， bèi yì fù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人心向背，背义负信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shǎng bì fá ， fá yī quàn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信赏必罚，罚一劝百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bǎi zǐ qiān hóng ， hóng zhuāng sù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百紫千红，红装素裹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guǒ zú bù qián ， qián yán wǎng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裹足不前，前言往行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shī zǒu gǔ ， gǔ ròu wèi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行尸走骨，骨肉未寒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xīn xiāo zhì ， zhì yíng xīn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寒心消志，志盈心满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mǎn zài ér guī ， guī xīn sì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满载而归，归心似箭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jiàn zài xián shàng ， shàng yǔ páng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箭在弦上，上雨旁风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yún yuè lù ， lù wǎng shuāng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风云月露，露往霜来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zhě kě zhuī ， zhuī yún zhú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来者可追，追云逐电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diàn shǎn léi míng ， míng zhōng shí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电闪雷鸣，鸣钟食鼎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dǐng zú sān fēn ， fēn xíng lián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鼎足三分，分形连气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yǔ xuān áng ， áng tóu tǐng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气宇轩昂，昂头挺胸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xiōng zhōng wàn juàn ， juàn xí ér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胸中万卷，卷席而居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 zhòng yù qīng ， qīng zú ruì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居重驭轻，轻卒锐兵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xiāo gé yǎn ， yǎn wǔ xiū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兵销革偃，偃武修文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zōng jiàng ， jiàng xīn dú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文章宗匠，匠心独运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jiān ， jiān shēn huì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运拙时艰，艰深晦涩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yú yán lùn ， lùn jīn shuō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涩于言论，论今说古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xī zhī nián ， nián shuāi suì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古稀之年，年衰岁暮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yǔ zhāo yún ， yún yóu yǔ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暮雨朝云，云尤雨殢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tì yún yóu yǔ ， yǔ shùn fēng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殢云尤雨，雨顺风调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tiáo zhū nòng fěn ， fěn zhuāng yù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调朱弄粉，粉妆玉砌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hóng duī lǜ ， lǜ yī huáng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砌红堆绿，绿衣黄里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chū wài jìn ， jìn zhǒng shàn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里出外进，进种善群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qún qíng dǐng fèi ， fèi fǎn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群情鼎沸，沸反连天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yuān zhī gé ， gé pí duàn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天渊之隔，隔皮断货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huò zhēn jià shí ， shí yù yǒu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货真价实，实与有力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wǎn kuáng lán ， lán dǎo bō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力挽狂澜，澜倒波随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suí zhū tán què ， què shǔ zhī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随珠弹雀，雀鼠之争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quán rǎng lì ， lì zāi lè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争权攘利，利灾乐祸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wéi fú xiān ， xiān yì chéng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祸为福先，先意承指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zhǐ zhū mà gǒu ， gǒu zhì bù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指猪骂狗，狗彘不若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ruò yǒu suǒ wáng ， wáng yuán huò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若有所亡，亡猿祸木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luò guī běn ， běn xiǎo lì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木落归本，本小利微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chá qiū háo ， háo wú yí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微察秋毫，毫无疑义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wú xuán zhǒng ， zhǒng zú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义无旋踵，踵足相接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jiē zhǒng ér lái ， lái zhě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接踵而来，来者居上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shàng yì xià lòu ， lòu xiè tiān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上溢下漏，漏泄天机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 zhù yī jiā ， jiā zhì hù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机杼一家，家至户察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 jīn zhī gǔ ， gǔ wéi jīn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察今知古，古为今用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yòng yì dài láo ， láo yì jié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用逸待劳，劳逸结合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liǎng wéi yī ， yī zuò jìn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合两为一，一坐尽惊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xīn duó mù ， mù zhǐ qì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惊心夺目，目指气使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xìng bàng qì ， qì yú xiāo 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使性谤气，气逾霄汉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hàn guān wēi yí ， yí tài wàn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汉官威仪，仪态万方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fāng ruì yuán záo ， záo yǐn gēng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方枘圆凿，凿饮耕食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sù xiāng jiān ， jiān zhū zhòng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食宿相兼，兼朱重紫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zǐ qì dōng lái ， lái zhě bù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紫气东来，来者不善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 yǔ rén jiāo ， jiāo kǒu chēng zàn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善与人交，交口称赞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zàn shēng bù jué ， jué shì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赞声不绝，绝世佳人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xīn wéi wēi ， wēi yán sǒng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人心惟危，危言耸听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tīng rén chuān bí ， bí zhǒng yǎn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听人穿鼻，鼻肿眼青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zhōu cóng shì ， shì zài bì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青州从事，事在必行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xíng ruò wú shì ， shì yù zé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行若无事，事预则立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shí sān kè ， kè zhōu qiú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立时三刻，刻舟求剑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jiàn qì xiāo xīn ， xīn yì rì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剑气箫心，心逸日休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xiū yǎng shēng xī ， xī jì jìng chù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休养生息，息迹静处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chǔ shí xiào gōng ， gōng míng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处实效功，功名富贵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yuǎn jiàn jìn ， jìn yuè yuǎn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贵远贱近，近悦远来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lái zhě bù jù ， jù rén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来者不拒，拒人千里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chǒu pěng xīn ， xīn yí shén kuàng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里丑捧心，心怡神旷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kuàng xīn yí shén ， shén yì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旷心怡神，神意自若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ruò yǒu suǒ sī ， sī xián rú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若有所思，思贤如渴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zhě yì yǐn ， yǐn xuè rú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渴者易饮，饮血茹毛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máo suí duò jǐng ， jǐng zhōng qiú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毛遂堕井，井中求火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shāo méi máo ， máo sēn gǔ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火烧眉毛，毛森骨立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shēn yáng míng ， míng tóng shí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立身扬名，名同实异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xiāng pū bí ， bí xī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异香扑鼻，鼻息如雷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léi tíng wàn jūn ， jūn tiān guǎng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雷霆万钧，钧天广乐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lè xíng yōu wéi ， wéi xiāng fù sú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乐行忧违，违乡负俗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sú bù kě yī ， yī shí jiù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俗不可医，医时救弊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yī shū shí ， shí shēng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弊衣蔬食，食生不化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xiāo wéi jiū ， jiū zhàn què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化枭为鸠，鸠占鹊巢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cháo lín yī zhī ， zhī yè fú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巢林一枝，枝叶扶疏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ér bù lòu ， lòu xiè chūn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疏而不漏，漏泄春光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yīn sì jiàn ， jiàn chuān yàn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光阴似箭，箭穿雁嘴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zhí xīn kuài ， kuài dāo zhǎn má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嘴直心快，快刀斩麻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 gū xiàn shòu ， shòu yuán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麻姑献寿，寿元无量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tǐ cái yī ， yì xiù zhòu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量体裁衣，衣绣昼行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jiāng jiù mù ， mù huài shān tuí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行将就木，木坏山颓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tuí yuán fèi jǐng ， jǐng wā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颓垣废井，井蛙之见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xìng chéng fó ， fó tóu zhuó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见性成佛，佛头着粪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fèn tú bù rú ， rú zuò zhēn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粪土不如，如坐针毡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zhān shàng tuō máo ， máo jǔ xì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毡上拖毛，毛举细务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wù běn yì mò ， mò rú zhī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务本抑末，末如之何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zuì zhī yǒu ， yǒu zhì wú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何罪之有，有志无时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yì shì shū ， shū zhì tóng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时异势殊，殊致同归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guī xīn rú jiàn ， jiàn bù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归心如箭，箭不虚发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 zōng zhǐ shǐ ， shǐ xìng bàng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发踪指使，使性傍气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yǒng rú shān ， shān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气涌如山，山摇地动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dòng xīn rěn xìng ， xìng jí kǒu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动心忍性，性急口快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kuài bù liú xīng ， xīng yí wù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快步流星，星移物换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huàn yǔ yí gōng ， gōng chē yàn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换羽移宫，宫车晏驾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 wù téng yún ， yún yǒng fēng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驾雾腾云，云涌风飞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yáng fú zào ， zào yán chǒu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飞扬浮躁，躁言丑句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jù bǐ zì zhì ， zhì shuāng mù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句比字栉，栉霜沐露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lù sù fēng cān ， cān xiá xī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露宿风餐，餐霞吸露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lù shuǐ fū qī ， qī méi zǐ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露水夫妻，妻梅子鹤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hè xī fēng yāo ， yāo chán wàn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鹤膝蜂腰，腰缠万贯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xiǔ sù hóng ， hóng yè tí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贯朽粟红，红叶题诗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shī zhōng yǒu huà ， huà zhōng yǒu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诗中有画，画中有诗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yǐ yán zhì ， zhì tóng dào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诗以言志，志同道合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èr wéi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合二为一，一坐皆惊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dòng pò ， pò sàn hún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惊心动魄，魄散魂飘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piāo yáng háng hǎi ， hǎi wū chóu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飘洋航海，海屋筹添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zhuān jiā wǎ ， wǎ jiě xīng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添砖加瓦，瓦解星散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sàn mǎ xiū niú ， niú yī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散马休牛，牛衣对泣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tì rú yǔ ， yǔ shōu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泣涕如雨，雨收云散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sàn dài héng mén ， mén shēng gù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散带衡门，门生故旧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jiù yàn guī cháo ， cháo jū xué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旧燕归巢，巢居穴处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gāo lín shēn ， shēn wén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处高临深，深文曲折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zhé jié dú shū ， shū shēng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折节读书，书生之见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xiào dà fāng ， fāng miàn dà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见笑大方，方面大耳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ěr tí miàn mìng ， mìng cí qiǎn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耳提面命，命辞遣意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qì zì ruò ， ruò yǒu suǒ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意气自若，若有所失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shí luò shì ， shì rú pò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失时落势，势如破竹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mǎ zhī jiāo ， jiāo jǐng bìng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竹马之交，交颈并头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tóu zhòng jiǎo qīng ， qīng zhuāng jiǎn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头重脚轻，轻装简从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zhōng yú lì ， lì yù xūn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从中渔利，利欲熏心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yǎng nán zhuā ， zhuā pò miàn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心痒难抓，抓破面皮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pí lǐ yáng qiū ， qiū shuǐ yī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皮里阳秋，秋水伊人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xīn suǒ xiàng ， xiàng tiān ér tuò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人心所向，向天而唾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tuò shǒu kě dé ， dé yì wàng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唾手可得，得意忘形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yǐng xiāng yī ， yī wéi liǎng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形影相依，依违两可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xiǎng ér zhī ， zhī yī wàn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可想而知，知一万毕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yǔ jī fēng ， fēng yún tū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毕雨箕风，风云突变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sè zhī yán ， yán zhī chéng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变色之言，言之成理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zhèng cí zhí ， zhí yán wù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理正词直，直言勿讳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huì mò rú shēn ， shēn wén jùn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讳莫如深，深文峻法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mài zhǔn shéng ， shéng zhī yǐ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法脉准绳，绳之以法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fǎ lún cháng zhuàn ， zhuǎn zāi wéi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法轮常转，转灾为福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fú xīng gāo zhào ， zhào māo huà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福星高照，照猫画虎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hǔ wò lóng tiào ， tiào wán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虎卧龙跳，跳丸日月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yuè yíng zé shí ， shí shǎo shì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月盈则食，食少事繁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fán zhī xì jié ， jié yòng ài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繁枝细节，节用爱民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shēng guó jì ， jì xíng yán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民生国计，计行言听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tīng qí zì liú ， liú yán fēi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听其自流，流言飞文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zōng gōng ， gōng lì xī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文章宗工，工力悉敌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dí lì jiǎo qì ， qì yì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敌力角气，气谊相投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xián zhì sàn ， sǎn bīng yóu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投闲置散，散兵游勇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yǒng wǎng zhí qián ， qián wú gǔ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勇往直前，前无古人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xīn suǒ guī ， guī quán fǎn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人心所归，归全反真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zāng shí fàn ， fàn shàng zuò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真赃实犯，犯上作乱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luàn zhuì tiān huā ， huā xiāng niǎo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乱坠天花，花香鸟语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miào tiān xià ， xià luò bù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语妙天下，下落不明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zhū tán què ， què píng zhòng xuǎn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明珠弹雀，雀屏中选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xuǎn xián yǔ néng ， néng zhě wéi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选贤与能，能者为师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shī xīn zì shì ， shì fēi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师心自是，是非之心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yǎng nán náo ， náo zhí wéi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心痒难挠，挠直为曲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qǔ zhōng zòu yǎ ， yǎ sú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曲终奏雅，雅俗共赏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xìn fá míng ， míng zhū àn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赏信罚明，明珠暗投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táo zhī bào ， bào xiào wàn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投桃之报，报效万一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zì zhī shī ， shī lǎo bīng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一字之师，师老兵破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pò yán wēi xiào ， xiào lǐ cáng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破颜微笑，笑里藏刀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dāo zǔ yú shēng ， shēng sǐ cún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刀俎余生，生死存亡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wáng yáng dé niú ， niú yī bìng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亡羊得牛，牛衣病卧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wò hǔ cáng lóng ， lóng zhāng fèng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卧虎藏龙，龙章凤彩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cǎi yī yú qīn ， qīn rú shǒu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彩衣娱亲，亲如手足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dǎo shǒu wǔ ， wǔ wén wán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足蹈手舞，舞文玩法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lì wú biān ， biān chén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法力无边，边尘不惊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diào pò ， pò sàn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惊心吊魄，魄散魂飞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yāng zǒu huò ， huò rěn 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飞殃走祸，祸稔恶积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zhū lěi cùn ， cùn zhǐ cè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积铢累寸，寸指测渊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yuān yuán yǒu zì ， zì zuò zhǔ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渊源有自，自作主张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zhāng wáng zhào lǐ ， lǐ guō xiān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张王赵李，李郭仙舟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zhōu shuǐ zhī yù ， yù zhī yǐ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舟水之喻，喻之以理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yuān zhāi fú ， fú hǔ xiáng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理冤摘伏，伏虎降龙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zhàn yú hài ， hài xīn dòng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龙战鱼骇，骇心动目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zhī yǎn jiàn ， jiàn xián sī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目知眼见，见贤思齐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yān jiǔ diǎn ， diǎn zhǐ huà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齐烟九点，点指画字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zì shùn wén cóng ， cóng yī ér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字顺文从，从一而终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yān zhī zhì ， zhì shì rén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终焉之志，志士仁人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xīn sàng jìn ， jǐn shì qián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人心丧尽，尽释前嫌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xián pín ài fù ， fù shì dà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嫌贫爱富，富室大家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zéi nán fáng ， fáng yì rú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家贼难防，防意如城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běi xú gōng ， gōng zhū tóng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城北徐公，公诸同好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hào yǒng dòu hěn ， hěn xīn là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好勇斗狠，狠心辣手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zú wú cuò ， cuò zhì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手足无措，措置裕如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zuò yún wù ， wù shì bīng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如坐云雾，雾释冰融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róng yè guàn tōng ， tōng yōu dòng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融液贯通，通幽洞微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bù zú dào ， dào xī shuō dōng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微不足道，道西说东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dōng zǒu xī zhuàng ， zhuàng zhèn chōng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东走西撞，撞阵冲军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lìng rú shān ， shān xíng hǎi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军令如山，山行海宿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xiǔ shuǐ cān fēng ， fēng yún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宿水餐风，风云人物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shì rén fēi ， fēi tóng xún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物是人非，非同寻常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shèng jiāng jūn ， jūn lín chéng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常胜将军，军临城下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líng shàng tì ， tì tiān xíng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下陵上替，替天行道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wú shí yí ， yí zān zhuì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道无拾遗，遗簪坠舄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 wū hǔ dì ， dì wáng jiàng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舄乌虎帝，帝王将相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yī wéi mìng ， mìng cí qiǎn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相依为命，命词遣意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qì zì rú ， rú zuò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意气自如，如坐春风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jì huì ， huì shǎo lí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风云际会，会少离多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duō yú zhī lòu ， lòu wǎng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多鱼之漏，漏网之鱼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yóu fèi fǔ ， fǔ zhōng shēng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鱼游沸釜，釜中生鱼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yóu fèi dǐng ， dǐng zú ér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鱼游沸鼎，鼎足而三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 zhì wǔ cāi ， cāi quán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三智五猜，猜拳行令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zuò ǒu ， ǒu xīn lòu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令人作呕，呕心镂骨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tuán yuán ， yuán mù jǐng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骨肉团圆，圆木警枕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zhěn zhōng hóng bǎo ， bǎo mǎ xiāng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枕中鸿宝，宝马香车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chē zǎi chuán zhuāng ， zhuāng shén nòng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车载船装，装神弄鬼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zhuā láng háo ， háo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鬼抓狼嚎，嚎天喊地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dòng shān yáo ， yáo yǔ máo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地动山摇，摇羽毛扇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zhěn wēn xí ， xí mén qióng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扇枕温席，席门穷巷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xiàng yì jiē tán ， tán yōu wù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巷议街谈，谈优务劣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jì zhāo zhù ， zhù zuò děng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劣迹昭著，著作等身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xiān shì zhòng ， zhòng yuàn zhī de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身先士众，众怨之的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dí yī què èr ， èr shù wéi nüè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的一确二，二竖为虐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nüè lǎo shòu xīn ， xīn xuè lái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虐老兽心，心血来潮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cháo míng diàn chè ， chè jīn lù zhǒu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潮鸣电掣，掣襟露肘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zhǒu xíng xī bù ， bù xuě lǚ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肘行膝步，步雪履穿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chuān záo fù huì ， huì jiā bù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穿凿附会，会家不忙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máng zhōng yǒu cuò ， cuò luò gāo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忙中有错，错落高下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 lǐ bā rén ， rén xīn rú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下里巴人，人心如面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yù bèi fēi ， fēi tóng xiǎo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面誉背非，非同小可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kě jiàn yī bān ， bān yī xì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可见一斑，斑衣戏彩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cǎi fèng suí yā ， yā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彩凤随鸦，鸦鹊无声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yìng qì qiú ， qiú zhōng chū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声应气求，求忠出孝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xiào zi ài rì ， rì zhì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孝子爱日，日炙风吹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chuī zhú dàn sī ， sī fā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吹竹弹丝，丝发之功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gāo zhèn zhǔ ， zhǔ yōu chén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功高震主，主忧臣辱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rǔ guó yāng mín ， mín qióng cái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辱国殃民，民穷财尽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rú rén yì ， yì qì yòng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尽如人意，意气用事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yǔ yuàn wéi ， wéi tiáo wǔ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事与愿违，违条舞法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jiǔ shén zhēn ， zhēn tóu xuē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法灸神针，针头削铁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tiě yù tóng lóng ， lóng zhōng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铁狱铜笼，笼中之鸟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niǎo yǔ huā xiāng ， xiāng xiāo yù sǔn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鸟语花香，香消玉损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sǔn jūn zhé jiàng ， jiàng yù liáng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损军折将，将遇良材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xiǔ xíng huì ， huì yán wū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材朽行秽，秽言污语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jìn zhǐ yuǎn ， yuǎn shè chóng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语近指远，远涉重洋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yáng wéi zhōng yòng ， yòng yī dāng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洋为中用，用一当十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zì lù kǒu ， kǒu zào chún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十字路口，口燥唇干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gān tí shī kū ， kū tiān mǒ lèi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干啼湿哭，哭天抹泪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lèi xià rú yǔ ， yǔ sàn yún shōu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泪下如雨，雨散云收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shōu zhī sāng yú ， yú míng dòu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收之桑榆，榆瞑豆重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zhěng qí gǔ ， gǔ shuāi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重整旗鼓，鼓衰力尽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rén jiē zhī ， zhī xiū shí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尽人皆知，知羞识廉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wán lì nuò ， nuò cí guài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廉顽立懦，懦词怪说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shì nòng fēi ， fēi fèn zhī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说是弄非，非分之想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xiǎng wàng fēng cǎi ， cǎi xīn zhī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想望丰采，采薪之患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huàn nàn yǔ gòng ， gòng wéi chún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患难与共，共为唇齿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yá yú lùn ， lùn huáng shǔ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齿牙余论，论黄数黑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tiān mō dì ， dì dòng shān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黑天摸地，地动山摧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cuī zhé háo qiáng ， qiáng zì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摧折豪强，强自取折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zhé jiāo duò zhǐ ， zhǐ zhǎng kě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折胶堕指，指掌可取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qǔ yǔ yǒu jié ， jié yī suō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取予有节，节衣缩食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shǎo shì fán ， fán yán suì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食少事烦，烦言碎辞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wēi zhǐ yuǎn ， yuǎn qiú qí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辞微旨远，远求骐骥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fú yán chē ， chē wú tuì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骥伏盐车，车无退表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biǎo lǐ xiāng yī ， yī tóu shùn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表里相依，依头顺尾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dà bù diào ， diào shé gǔ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尾大不掉，掉舌鼓唇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chún wáng chǐ hán ， hán xīn suān bí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唇亡齿寒，寒心酸鼻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bí tóu chū huǒ ， huǒ shàng tiān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鼻头出火，火上添油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zuǐ huā chún ， chún qiāng shé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油嘴花唇，唇枪舌剑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dǎn qín xīn ， xīn xióng wàn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剑胆琴心，心雄万夫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róng qī guì ， guì yuǎn bǐ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夫荣妻贵，贵远鄙近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xiāng qíng qiè ， qiè fáng yǒng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近乡情怯，怯防勇战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zhàn huǒ fēn fēi ， fēi yǎn chuán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战火纷飞，飞眼传情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wén bìng mào ， mào lín xiū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情文并茂，茂林修竹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lí máo shè ， shě sǐ wàng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竹篱茅舍，舍死忘生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shā yǔ duó ， duó tāi huàn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生杀予夺，夺胎换骨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huà xíng xiāo ， xiāo shēng bì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骨化形销，销声避影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yǐng xíng bù lí ， lí xiāng bèi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影形不离，离乡背土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tǔ rǎng xì liú ， liú xíng kǎn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土壤细流，流行坎止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zhǐ gē xīng rén ， rén yì dào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止戈兴仁，仁义道德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zhòng ēn hóng ， hóng yì kuān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德重恩弘，弘毅宽厚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wèi xī dú ， dú shǒu zūn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厚味腊毒，毒手尊前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 wǎn hòu tuī ， tuī xīn zhì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前挽后推，推心置腹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zài wǔ chē ， chē shuǐ mǎ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腹载五车，车水马龙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lóng zhàn xuán huáng ， huáng zhōng huǐ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龙战玄黄，黄钟毁弃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qì zhī kě xī ， xī zì rú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弃之可惜，惜字如金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yù zhī yán ， yán zhě fú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金玉之言，言者弗知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xióng shǒu cí ， cí xióng wèi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知雄守雌，雌雄未决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jué yī sǐ zhàn ， zhàn bù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决一死战，战不旋踵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zhǒng zhǐ xiāng jiē ， jiē zhǒng bǐ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踵趾相接，接踵比肩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mó zhǒng jiē ， jiē sān lián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肩摩踵接，接三连四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sì zhì bā dào ， dào wēi dé báo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四至八道，道微德薄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bó mìng jiā rén ， rén xīn guī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薄命佳人，人心归向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xiàng shēng bèi shí ， shí shì qiú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向声背实，实事求是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fēi qǔ zhí ， zhí yán wú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是非曲直，直言无隐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xìng mái míng ， míng shì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隐姓埋名，名士风流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xīng gǎn yuè ， yuè yì rì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流星赶月，月异日新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hūn yàn ěr ， ěr yú wǒ zhà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新婚燕尔，尔虞我诈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zhà jiān bù jí ， jí nì hū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诈奸不及，及溺呼船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 jiān pào lì ， lì yòng hòu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船坚炮利，利用厚生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róng sǐ āi ， āi tòng yù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生荣死哀，哀痛欲绝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jué shì dú lì ， lì shēn chǔ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绝世独立，立身处世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tài rén qíng ， qíng tóu yì qià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世态人情，情投意洽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qià wén qiáng jì ， jì wèn zhī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洽闻强记，记问之学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xué shí yuān bó ， bó xué qià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学识渊博，博学洽闻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wén yē fèi shí ， shí ròu qǐn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闻噎废食，食肉寝皮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 lǐ chūn qiū ， qiū shōu dōng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皮里春秋，秋收冬藏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cáng zhū míng shān ， shān tuí mù huài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藏诸名山，山颓木坏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huài zhí sàn qún ， qún qǐ xiào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坏植散群，群起效尤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yóu yún tì yǔ ， yǔ sàn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尤云殢雨，雨散云飞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xióng rù mèng ， mèng xiǎng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飞熊入梦，梦想颠倒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xuán zhī wēi ， wēi yán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倒悬之危，危言逆耳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shùn zhī nián ， nián shì yǐ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耳顺之年，年事已高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zì biāo shù ， shù sú lì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高自标树，树俗立化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huà xiǎn wéi yí ， yí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化险为夷，夷然自若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ruò yǒu suǒ sàng ， sàng xīn bìng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若有所丧，丧心病狂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kuáng tāo hài làng ， làng zǐ huí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狂涛骇浪，浪子回头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yūn yǎn huā ， huā tiān jiǔ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头晕眼花，花天酒地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dà wù bó ， bó xué duō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地大物博，博学多闻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shēng xiāng sī ， sī shēn yōu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闻声相思，思深忧远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yuǎn qīn jìn lín ， lín nǚ lì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远亲近邻，邻女詈人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xīn bù gǔ ， gǔ wǎng jīn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人心不古，古往今来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yíng qù sòng ， sòng yǎn liú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来迎去送，送眼流眉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méi tóu bù shēn ， shēn yuān lǐ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眉头不伸，伸冤理枉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wǎng zhí tóng guàn ， guàn xiǔ sù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枉直同贯，贯朽粟陈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yán wù qù ， qù wěi cún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陈言务去，去伪存真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xiōng shí fàn ， fàn ér wù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真凶实犯，犯而勿校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xiào duǎn tuī cháng ， zhǎng yòu zūn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校短推长，长幼尊卑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bēi gōng qū xī ， xī yǔ shé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卑躬屈膝，膝语蛇行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háng jiā lǐ shǒu ， shǒu zú shī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行家里手，手足失措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cuò shǒu bù jí ， jí guā ér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措手不及，及瓜而代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dài rén zhuō dāo ， dāo xià liú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代人捉刀，刀下留人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wǒ shì fēi ， fēi fèn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人我是非，非分之财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yùn hēng tōng ， tōng yōu dòng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财运亨通，通幽洞冥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wán bù líng ， líng shé zhī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冥顽不灵，灵蛇之珠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zhū tóu bì dǐ ， dǐ zú ér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珠投璧抵，抵足而眠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mián sī mèng xiǎng ， xiǎng fāng shè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眠思梦想，想方设法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chū yī mén ， mén qiáng táo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法出一门，门墙桃李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guō tóng zhōu ， zhōu chē láo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李郭同舟，舟车劳顿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dùn zú zhuī xiōng ， xiōng zhōng lín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顿足椎胸，胸中鳞甲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 dì lián yún ， yún yān guò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甲第连云，云烟过眼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yǎn xiào méi fēi ， fēi tǔ zhú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眼笑眉飞，飞土逐肉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ròu tǎn qiān yáng ， yáng rù hǔ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肉袒牵羊，羊入虎群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mó luàn wǔ ， wǔ wén shì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群魔乱舞，舞文饰智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zhì yǒng shuāng quán ， quán shén guàn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智勇双全，全神灌注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xuán shàng bái ， bái zhǐ hēi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注玄尚白，白纸黑字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zì lǐ háng jiān ， jiān bù róng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字里行间，间不容瞬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shùn xī zhī jiān ， jiān bù róng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瞬息之间，间不容砺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yuè méng hé ， hé yú fù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砺岳盟河，河鱼腹疾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yán lì qì ， qì yì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疾言厉气，气义相投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táo bào lǐ ， lǐ guǎng wèi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投桃报李，李广未封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shǐ cháng shé ， shé tóu shǔ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封豕长蛇，蛇头鼠眼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nèi wú zhū ， zhū pán yù dūn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眼内无珠，珠槃玉敦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dūn shì lì sú ， sú bù kě nài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敦世厉俗，俗不可耐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nài rén jǔ jué ， jiáo tiě jǔ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耐人咀嚼，嚼铁咀金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yù qí zhì ， zhì fēi wén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金玉其质，质非文是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fēi fēn míng ， míng zhī gù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是非分明，明知故问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wèn zuì zhī shī ， shī dào zūn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问罪之师，师道尊严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shuāng liè rì ， rì zhēng yuè mài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严霜烈日，日征月迈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mài gǔ chāo jīn ， jīn shì xī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迈古超今，今是昔非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fēi cǐ jí bǐ ， bǐ zhòng wǒ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非此即彼，彼众我寡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guǎ qíng báo yì ， yì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寡情薄意，意气相投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suō zhī jù ， jù láng jìn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投梭之拒，拒狼进虎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wěi chūn bīng ， bīng xuě yán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虎尾春冰，冰雪严寒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suān luò pò ， pò dàng hún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寒酸落魄，魄荡魂摇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yáo xí pò zuò ， zuò wú xū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摇席破座，座无虚席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mén péng xiàng ， xiàng wěi jiē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席门蓬巷，巷尾街头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yūn mù xuàn ， xuàn shì huò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头晕目眩，眩视惑听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tīng ér bú wén ， wén róng dūn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听而不闻，闻融敦厚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wǎng báo lái ， lái yīn qù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厚往薄来，来因去果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guǒ rán rú cǐ ， cǐ zhōng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果然如此，此中三昧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mèi jǐ mán xīn ， xīn xiǎo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昧己瞒心，心小志大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zhí ruò qū ， qū cùn xìn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大直若诎，诎寸信尺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chǐ yǒu suǒ duǎn ， duǎn zhōng qǔ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尺有所短，短中取长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yī bù bài ， bài jiàng fēng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长揖不拜，拜将封侯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hóu mén sì hǎi ， hǎi wài qí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侯门似海，海外奇谈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yì fēng shēng ， shēng lóng huó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谈议风生，生龙活虎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rù yáng qún ， qún lóng wú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虎入羊群，群龙无首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wěi xiāng yuán ， yuán gǔ zhèng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首尾相援，援古证今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lái gǔ wǎng ， wǎng fǎn tú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今来古往，往返徒劳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láo yàn fēn fēi ， fēi shuāng liù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劳燕分飞，飞霜六月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yè huā zhāo ， zhāo zhǒng mù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月夜花朝，朝种暮获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tù pēng gǒu ， gǒu zhì bù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获兔烹狗，狗彘不如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rú zuǒ yòu shǒu ， shǒu zé zhī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如左右手，手泽之遗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yí zān zhuì lǚ ， lǚ zú chà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遗簪坠履，履足差肩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mó mèi jiē ， jiē mèi chéng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肩摩袂接，接袂成帷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mù bù xiū ， xiū wén yǎn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帷幕不修，修文偃武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duàn xiāng qū ， qǔ yì yíng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武断乡曲，曲意迎合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hé ér wéi yī ， yī zì qiān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合而为一，一字千秋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qiū shōu dōng cáng ， cáng zhī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秋收东藏，藏之名山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tóng shí làn ， làn zuì rú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山童石烂，烂醉如泥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ní zhū wǎ gǒu ， gǒu zhàng rén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泥猪瓦狗，狗仗人势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rú pī zhú ， zhú bào píng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势如劈竹，竹报平安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zhái zhèng lù ， lù jiàn bù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安宅正路，路见不平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yuán yì yě ， yě wú yí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平原易野，野无遗贤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xián qī liáng mǔ ， mǔ nán zhī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贤妻良母，母难之日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zēng yuè yì ， yì qiān kuī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日增月益，益谦亏盈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zé bì kuī ， kuī xīn duǎn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盈则必亏，亏心短行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jǐ yǒu chǐ ， chǐ jū rén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行己有耻，耻居人下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jǐng tóu shí ， shí huǒ guāng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下井投石，石火光阴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yīn yáng jiāo cuò ， cuò luò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阴阳交错，错落不齐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qí xīn yī lì ， lì tòu zhǐ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齐心一力，力透纸背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yì fù ēn ， ēn yuàn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背义负恩，恩怨分明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míng zhī gù fàn ， fàn ér bù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明知故犯，犯而不校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jiào duǎn liáng cháng ， cháng yè zhī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校短量长，长夜之饮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xuè bēng xīn ， xīn xián shǒu mǐn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饮血崩心，心闲手敏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mǐn ér hào xué ， xué rú dēng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敏而好学，学如登山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shuǐ xiāng lián ， lián zhī bìng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山水相连，连枝并头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tóu yī wú èr ， èr sān qí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头一无二，二三其意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qì xiāng dé ， dé yì mén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意气相得，得意门生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líng tú dì ， dì chǒu lì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生灵涂地，地丑力敌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dí guó wài huàn ， huàn nàn fū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敌国外患，患难夫妻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 ér lǎo xiǎo ， xiǎo yì dà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妻儿老小，小异大同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zhōu gòng jì ， jì shì ān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同舟共济，济世安民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kùn guó pín ， pín wú zhì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民困国贫，贫无置锥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zhuī dāo zhī mò ， mò lù zhī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锥刀之末，末路之难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yǐ wéi jì ， jì wǎng kāi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难以为继，继往开来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lái rì fāng cháng ， cháng yè nán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来日方长，长夜难明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zhèng diǎn xíng ， xíng yú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明正典刑，刑余之人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wēi yán qīng ， qīng zhòng huǎn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人微言轻，轻重缓急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zhuǎn zhí xià ， xià huí fēn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急转直下，下回分解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jiě yī tuī shí ， shí rì wàn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解衣推食，食日万钱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qián kě tōng shén ， shén yí xīn kuàng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钱可通神，神怡心旷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kuàng shì yì cái ， cái xué jiān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旷世逸才，才学兼优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yōu yóu zú suì ， suì yuè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优游卒岁，岁月如流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xīng fēi diàn ， diàn guāng shí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流星飞电，电光石火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huǒ shàng nòng bīng ， bīng xuě cōng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火上弄冰，冰雪聪明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zhēng àn dòu ， dòu yàn zhēng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明争暗斗，斗艳争芳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fāng nián huá yuè ， yuè xià lǎo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芳年华月，月下老人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wēi yán jiàn ， jiàn mù guì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人微言贱，贱目贵耳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ěr shú néng xiáng ， xiáng qíng duó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耳熟能详，详情度理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suǒ bù róng ， róng tóu guò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理所不容，容头过身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xiān cháo lù ， lù miàn pāo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身先朝露，露面抛头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xuàn mù hūn ， hūn tóu yūn nǎo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头眩目昏，昏头晕脑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nǎo mǎn cháng féi ， féi tóu dà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脑满肠肥，肥头大面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yú bèi huǐ ， huǐ yù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面谀背毁，毁誉不一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zì qiān jīn ， jīn yù mǎn táng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一字千金，金玉满堂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táng huáng zhèng dà ， dà zhèng fāng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堂皇正大，大政方针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zhēn jiè zhī tóu ， tóu suō zhé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针芥之投，投梭折齿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yá wéi huò ， huò qǐ xiāo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齿牙为祸，祸起萧墙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qiáng miàn ér lì ， lì mù nán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墙面而立，立木南门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lǘ zhī wàng ， wàng yún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门闾之望，望云之情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qíng tóu yì hé ， hé yī ér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情投意和，和衣而卧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wò chuáng bù qǐ ， qǐ yǎn wéi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卧床不起，起偃为竖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shù zi chéng míng ， míng shēng guò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竖子成名，名声过实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huò wǒ xīn ， xīn xì yú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实获我心，心细于发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fà zhǐ zì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发指眦裂，裂土分茅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shì péng hù ， hù gào rén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茅室蓬户，户告人晓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xiǎo yǐ dà yì ， yì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晓以大义，义无反顾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gù yǐng cán xíng ， xíng yǐng xiāng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顾影惭形，形影相随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suí zhǒng ér zhì ， zhì qīn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随踵而至，至亲骨肉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ròu tǎn miàn fù ， fù jī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肉袒面缚，缚鸡之力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suǒ néng jí ， jí dì chéng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力所能及，及第成名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shān shì yè ， yè jīng yú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名山事业，业精于勤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 xué hǎo wèn ， wèn yī dá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勤学好问，问一答十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zì jiē tóu ， tóu tòng nǎo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十字街头，头痛脑热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rè xuè fèi téng ， téng kōng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热血沸腾，腾空而起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qǐ sǐ huí shēng ， shēng lí sǐ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起死回生，生离死别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bié zuò yī yǎn ， yǎn kōng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别作一眼，眼空四海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shuǐ sāng tián ， tián fǔ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海水桑田，田父之功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gāo wàng zhòng ， chóng zhèn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功高望重，重振旗鼓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shé yáo chún ， chún jié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鼓舌摇唇，唇竭齿寒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quán zhī sī ， sī qián xiǎng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寒泉之思，思前想后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lái zhī xiù ， xiù shuǐ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后来之秀，秀水明山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róng hǎi nà ， nà shì zhāo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山容海纳，纳士招贤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xián mǔ liáng qī ， qī ér lǎo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贤母良妻，妻儿老少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shǎo zòng jí shì ， shì zhě rú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少纵即逝，逝者如斯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sī wén sǎo dì ， dì chǒu dé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斯文扫地，地丑德齐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qí xīn xié lì ， lì suǒ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齐心协力，力所不及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bīn yǒu yú ， yú wěi yàn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及宾有鱼，鱼尾雁行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hé qū tóng ， tóng zhōu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行合趋同，同舟敌国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guó tài mín ān ， ān yú pán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国泰民安，安于盘石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huǒ fēng dēng ， dēng jìn yóu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石火风灯，灯尽油干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qīng dǐ shì ， shì yǔ yuán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干卿底事，事与原违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tiáo fàn fǎ ， fǎ chū duō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违条犯法，法出多门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kě zhāng luó ， luó zhī gòu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门可张罗，罗织构陷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 rù jiāng jú ， jú wài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陷入僵局，局外之人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wēi wàng qīng ， qīng zhòng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人微望轻，轻重倒置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zhī dù wài ， wài kuān nèi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置之度外，外宽内明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míng zhāo hūn méng ， méng yǐ yǎng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明昭昏蒙，蒙以养正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xīn chéng yì ， yì qì gāo 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正心诚意，意气高昂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áng tóu tiān wài ， wài jiǎn nèi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昂头天外，外简内明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yuè rù huái ， huái zhēn bào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明月入怀，怀真抱素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sī liáng mǎ ， mǎ shǒu yù dōng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素丝良马，马首欲东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dōng zǒu xī gù ， gù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东走西顾，顾小失大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zhàng zé zǒu ， zǒu wéi shàng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大杖则走，走为上计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 xíng lǜ yì ， yì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计行虑义，义气相投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shǔ jì qì ， qì yǔ xuān 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投鼠忌器，器宇轩昂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áng tóu kuò bù ， bù xiàn xíng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昂头阔步，步线行针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zhēn jiè zhī qì ， qì ruò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针芥之契，契若金兰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lán zhì xūn xīn ， xīn xì rú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兰质薰心，心细如发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 zhí chuān guān ， guān páo dài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发植穿冠，冠袍带履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yíng dǎo mǎn ， mǎn xiù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履盈蹈满，满袖春风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yǔ bù tòu ， tòu gǔ suān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风语不透，透骨酸心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wú guà ài ， ài kǒu shí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心无挂碍，碍口识羞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xiū miàn jiàn rén ， rén wēi quán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羞面见人，人微权轻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yú hóng máo ， máo jǔ xì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轻于鸿毛，毛举细故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shèn qí cí ， cí yuē zhǐ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故甚其词，词约指明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yuè qīng fēng ， fēng yǔ xiāo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明月清风，风雨萧条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tiáo xiū yè guàn ， guàn tōng róng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条修叶贯，贯通融会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féng qí shì ， shì yǐ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会逢其适，适以相成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chéng rén qǔ yì ， yì jié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成仁取义，义结金兰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xūn xīn ， xīn wú èr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兰质熏心，心无二用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yòng xíng shě cáng ， cáng wū nà gòu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用行舍藏，藏污纳垢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gòu miàn péng tóu ， tóu tòng é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垢面蓬头，头痛额热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rè xīn kǔ kǒu ， kǒu xuè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热心苦口，口血未干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míng fàn yì ， yì jiāng rén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干名犯义，义浆仁粟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hóng guàn xiǔ ， xiǔ suǒ yù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粟红贯朽，朽索驭马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shǒu shì zhān ， zhān qíng gù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马首是瞻，瞻情顾意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fēng fā ， fā zhèng shī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意气风发，发政施仁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yán lì bó ， bó xué duō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仁言利博，博学多才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wàng gāo yǎ ， yǎ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才望高雅，雅雀无声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yīn xiào mào ， mào shì qíng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声音笑貌，貌是情非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chí zhōng wù ， wù měi jià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非池中物，物美价廉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 quán ràng shuǐ ， shuǐ yuǎn shān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廉泉让水，水远山长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xiù shàn wǔ ， wǔ wén nòng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长袖善舞，舞文弄墨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tū bù qián ， qián tū nuǎn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墨突不黔，黔突暖席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 lǚ fēng hòu ， hòu shēng lì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席履丰厚，厚生利用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yòng xīn liáng kǔ ， kǔ zhōng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用心良苦，苦中作乐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xīn yàn jiù ， jiù shì zhòng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乐新厌旧，旧事重提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 yào gōu xuán ， xuán miào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提要钩玄，玄妙入神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yáo yì duó ， duó rén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神摇意夺，夺人所好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hào yì wù láo ， láo xíng kǔ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好逸恶劳，劳形苦心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wǎng shén chí ， chí míng zhōng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心往神驰，驰名中外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wài hé lǐ yìng ， yìng tiān shùn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外合里应，应天顺人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wáng wù zài ， zài suǒ nán miǎn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人亡物在，在所难免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miǎn kāi zūn kǒu ， kǒu wú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免开尊口，口无择言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zhě bù zhī ， zhī xiǎo móu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言者不知，知小谋大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zhāng shēng shì ， shì qióng lì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大张声势，势穷力屈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zhǐ kě shǔ ， shǔ huáng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屈指可数，数黄道黑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hēi tiān bàn yè ， yè yǔ duì chuáng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黑天半夜，夜雨对床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chuáng tóu jīn jìn ， jìn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床头金尽，尽其所长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wǎng yuǎn yǐn ， yǐn zhuī cì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长往远引，引锥刺股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gǔ zhǎng zhī shàng ， shàng xíng xià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股掌之上，上行下效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xiào quǎn mǎ lì ， lì qū jì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效犬马力，力屈计穷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yuán tóu lín ， lín xià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穷猿投林，林下清风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wú zǔ ， zǔ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风雨无阻，阻山带河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xié yuè luò ， luò yàn chén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河斜月落，落雁沉鱼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wǎng hóng lí ， lí xiāng bèi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鱼网鸿离，离乡背井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jǐng rán yǒu tiáo ， tiáo sān wō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井然有条，条三窝四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sì zhàn zhī guó ， guó shì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四战之国，国士无双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shuāng guì lián fāng ， fāng lán jìng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双桂联芳，芳兰竟体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tǐ tiē rù miào ， miào yǔ lián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体贴入妙，妙语连珠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pán yù dūn ， dūn shī shuō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珠盘玉敦，敦诗说礼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xiān yī fàn ， fàn lái zhāng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礼先壹饭，饭来张口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wěn shēng huā ， huā tiān jǐn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口吻生花，花天锦地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bēng shān cuī ， cuī xiǔ lā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地崩山摧，摧朽拉枯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yún shāng suì ， suì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枯耘伤岁，岁月不居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jū zhī bù yí ， yí xìn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居之不疑，疑信参半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 wén bù bái ， bái yún qīn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半文不白，白云亲舍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shě shēng wàng sǐ ， sǐ zhòng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舍生忘死，死重泰山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qióng shuǐ jué ， jué shèng qì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山穷水绝，绝圣弃智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yǒng jiān quán ， quán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智勇兼全，全盘托出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yǐ gōng xīn ， xīn tóu zhuàng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出以公心，心头撞鹿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lù qiú bù wán ， wán shì dà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鹿裘不完，完事大吉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xiáng rú yì ， yì qì fēi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吉祥如意，意气飞扬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míng xiǎn qīn ， qīn rú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扬名显亲，亲如骨肉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shān jiǔ hǎi ， hǎi shuǐ qún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肉山酒海，海水群飞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shēng téng shí ， shí fán yǒu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飞声腾实，实繁有徒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tú yōng xū míng ， míng shān shèng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徒拥虚名，名山胜水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xiù shān míng ， míng yáng cè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水秀山明，明扬侧陋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xiàng dān piáo ， piáo pō dà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陋巷箪瓢，瓢泼大雨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sàn fēng liú ， liú xīng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雨散风流，流星掣电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diàn guāng zhāo lù ， lù jǐ yáng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电光朝露，露己扬才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zhāng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才疏志大，大张旗鼓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shé yáng chún ， chún jiē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鼓舌扬唇，唇揭齿寒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mù chūn huá ， huá fēng sān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寒木春华，华封三祝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fā wén shēn ， shēn wú zé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祝发文身，身无择行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háo xiàng kū ， kū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行号巷哭，哭天喊地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běi tiān nán ， nán zhēng běi tǎo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地北天南，南征北讨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tǎo liú sù yuán ， yuán qīng liú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讨流溯源，源清流洁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shēn zì shǒu ， shǒu zhèng bù náo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洁身自守，守正不挠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náo qū wǎng zhí ， zhí yán wú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挠曲枉直，直言无讳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mò gāo shēn ， shēn wén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讳莫高深，深文傅会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dào néng shuō ， shuō shì dào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会道能说，说是道非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cháng zhī móu ， móu shì zài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非常之谋，谋事在人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wáng jiā pò ， pò wán yì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人亡家破，破玩意儿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ér nǚ zhī qíng ， qíng tóu yì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儿女之情，情投意合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dǎn tóng xīn ， xīn tóng zhǐ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合胆同心，心同止水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xìng yáng huā ， huā róng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水性杨花，花容月貌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mào lí shén hé ， hé zòng lián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貌离神合，合从连衡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héng yáng yàn duàn ， duàn zhù zé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衡阳雁断，断杼择邻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nǚ kuī qiáng ， qiáng huā lù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邻女窥墙，墙花路柳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liǔ yǐng huā yīn ， yīn yáng guài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柳影花阴，阴阳怪气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yàn xūn tiān ， tiān yuān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气焰熏天，天渊之别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bié zhì yī huì ， huì cháng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别置一喙，喙长三尺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shuǐ zhàng bō ， bō luó shē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尺水丈波，波罗奢花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qú liǔ mò ， mò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花衢柳陌，陌路相逢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shí yù jié ， jié wài shēng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逢时遇节，节外生枝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mò shēng gēn ， gēn zhū fù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枝末生根，根株附丽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丽句清词，词言义正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zhèng shì shéng xíng ， xíng háo wò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正视绳行，行号卧泣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shù háng xià ， xià chē zuò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泣数行下，下车作威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zhèn tiān xià ， xià chē zhī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威震天下，下车之始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shǐ zhōng rú yī ， yī zì jiān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始终如一，一字兼金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yù liáng yuán ， yuán wén shēng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金玉良缘，缘文生义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hǎi ēn shān ， shān qióng shuǐ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义海恩山，山穷水尽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lì ér wéi ， wéi qī bù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尽力而为，为期不远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nián jìn suì ， suì xù gēng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远年近岁，岁序更新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hūn yàn ěr ， ěr rǔ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新婚宴尔，尔汝之交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jiāo dàn ruò shuǐ ， shuǐ xiè bù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交淡若水，水泄不通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tōng yōu dòng líng ， líng jī yī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通幽洞灵，灵机一动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dòng xīn hài mù ， mù yǔ é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动心骇目，目语额瞬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shùn xī wàn biàn ， biàn sè yì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瞬息万变，变色易容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róng guāng huàn fā ， fā yǐn tī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容光焕发，发隐擿伏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fǎ shòu zhū ， zhū xīn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伏法受诛，诛心之论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lùn huáng shù bái ， bái yún gū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论黄数白，白云孤飞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fēi shēng téng shí ， shí bī chǔ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飞升腾实，实逼处此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cǐ wèn bǐ nán ， nán yán zhī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此问彼难，难言之隐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yǐn tiān bì rì ， rì zēng yuè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隐天蔽日，日增月盛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shèng yàn nán zài ， zài zuò dào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盛宴难再，再做道理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qū cí qióng ， qióng yuán bēn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理屈词穷，穷猿奔林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gāo fēng ， fēng yǔ shí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林下高风，风雨时若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ruò wú qí shì ， shì yù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若无其事，事与心违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tiān nì lǐ ， lǐ bù wàng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违天逆理，理不忘乱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luàn yǔ hú yán ， yán yuē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乱语胡言，言约旨远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yuǎn nián jìn rì ， rì zè wàng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远年近日，日昃忘食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qīn cái hēi ， hēi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食亲财黑，黑天白日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zè gàn shí ， shí máo jiàn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日昃旰食，食毛践土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ráng xì liú ， liú shuǐ yóu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土穰细流，流水游龙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zhàn hǔ zhēng ， zhēng quán duó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龙战虎争，争权夺利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xī qiū háo ， háo lí bù shuǎng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利析秋毫，毫厘不爽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shuǎng xīn huō mù ， mù xuàn tóu yūn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爽心豁目，目眩头晕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yūn tóu zhuàn xiàng ， xiàng shàng yī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晕头转向，向上一路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lù bù shí yí ， yí zān duò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路不拾遗，遗簪堕履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lǚ xìn sī shùn ， shùn tiān cóng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履信思顺，顺天从人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tóu chù míng ， míng zhōng liè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人头畜鸣，鸣钟列鼎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dǐng zú ér lì ， lì mìng ān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鼎足而立，立命安身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wú wán fū ， fū pí liǎo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身无完肤，肤皮潦草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cǎo yī mù shí ， shí mǎ liú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草衣木食，食马留肝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xīn ruò liè ， liè shí chuān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肝心若裂，裂石穿云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xíng yǔ shī ， shī rén bù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云行雨施，施仁布德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yīn mò wéi ， wéi tiān hài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德音莫违，违天害理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lǐ bù shèng cí ， cí qióng lǐ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理不胜辞，辞穷理屈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qū yàn bān xiāng ， xiāng xiāo yù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屈艳班香，香消玉碎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xīn liè dǎn ， dǎn zhàn xīn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碎心裂胆，胆战心寒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hán huā wǎn jié ， jié āi shùn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寒花晚节，节哀顺变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biàn lí yǎng jí ， jí jǐ féi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变醨养瘠，瘠己肥人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suǒ gòng zhī ， zhī wú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人所共知，知无不言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yǔ lù jué ， jué shǎo fēn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言语路绝，绝少分甘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zhǐ féi nóng ， nóng zhuāng yàn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甘旨肥浓，浓装艳抹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mǒ yuè pī fēng ， fēng yǔ rú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抹月批风，风雨如磐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shí zhī gù ， gù zhí jǐ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磐石之固，固执己见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wēi zhī zhù ， zhù shū lì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见微知著，著书立说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shuō sān dào sì ， sì tōng wǔ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说三道四，四通五达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dá quán zhī biàn ， biàn huàn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达权知变，变幻无穷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yuán sù liú ， liú shuǐ xíng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穷源溯流，流水行云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xíng yǔ qià ， qià bó duō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云行雨洽，洽博多闻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míng sàng dǎn ， dǎn xiǎo rú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闻名丧胆，胆小如鼠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shǔ xīn láng fèi ， fèi shí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鼠心狼肺，肺石风清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qīng xīn guǎ yù ， yù yì fǎn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清心寡欲，欲益反弊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bì yī shū shí ， shí jī xī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弊衣疏食，食饥息劳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láo xīn kǔ sī ， sī huàn yù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劳心苦思，思患预防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fáng xīn shè xíng ， xíng gǔ zhì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防心摄行，行古志今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fēi xī bǐ ， bǐ yì shuāng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今非昔比，比翼双飞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shā zǒu shí ， shí huǒ diàn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飞砂走石，石火电光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yīn rú jiàn ， jiàn bá nǔ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光阴如箭，箭拔弩张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zhāng mèi chéng yīn ， yīn yáng cǎn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张袂成阴，阴阳惨舒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shū méi zhǎn yǎn ， yǎn kāi méi zhǎn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舒眉展眼，眼开眉展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 chì gāo fēi ， fēi shā zhuǎn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展翅高飞，飞砂转石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chì bù duó ， duó qí tán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石赤不夺，夺其谈经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shì zhī cái ， cái shū yì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经世之才，才疏意广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guǎng zhòng bó shōu ， shōu luó bà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广种薄收，收锣罢鼓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qí xiāng dāng ， dāng zhī yǒu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鼓旗相当，当之有愧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kuì bù gǎn dāng ， dāng xíng ér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愧不敢当，当刑而王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xiáng wò bīng ， bīng xīn yī piàn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王祥卧冰，冰心一片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piàn yún zhē dǐng ， dǐng zhǒng juān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片云遮顶，顶踵捐糜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qū suì shǒu ， shǒu wěi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糜躯碎首，首尾相应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tiān shùn mín ， mín hé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应天顺民，民和年丰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yī zú shí ， shí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丰衣足食，食古不化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wéi wū yǒu ， yǒu zhì jìng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化为乌有，有志竟成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rén zhī shàn ， shàn wén néng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成人之善，善文能武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chāng shèng zhú ， zhú bǎi yì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武昌剩竹，竹柏异心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shù bù zhèng ， zhèng shǐ zhī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心术不正，正始之音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yīn róng rú zài ， zài suǒ bù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音容如在，在所不惜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 zhǐ shī zhǎng ， zhǎng shàng guān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惜指失掌，掌上观文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xīng dòu ， dǒu sù chǐ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文章星斗，斗粟尺布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bù yī zhī jiāo ， jiāo bì xiāng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布衣之交，交臂相失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jīng luò cǎi ， cǎi bǐ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失精落彩，彩笔生花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qián yuè xià ， xià chē yī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花前月下，下车伊始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shǐ zhōng bù yì ， yì zǐ ér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始终不易，易子而教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jiào wú cháng shī ， shī chū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教无常师，师出有名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shān shèng chuān ， chuān zé nà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名山胜川，川泽纳污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wū shǒu gòu miàn ， miàn yǐn tíng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污手垢面，面引廷争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zhēng qiáng xiǎn shèng ， shèng cán qù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争强显胜，胜残去杀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 yī suō shí ， shí gān qǐn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杀衣缩食，食甘寝宁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nìng zhé bù wān ， wān yāo pěng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宁折不弯，弯腰捧腹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fù yǒu lín jiǎ ， jiǎ dì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腹有鳞甲，甲第连天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yǔ rén guī ， guī mǎ fàng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天与人归，归马放牛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yáng wù jiàn ， jiàn tǔ shí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牛羊勿践，践土食毛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lǚ xī ， xī yí kuāng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毛举缕析，析疑匡谬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zhǒng liú chuán ， chuán wén yì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谬种流传，传闻异辞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qiǎo lǐ zhuō ， zhuō bèi luó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辞巧理拙，拙贝罗香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xiāo yù jiǎn ， jiǎn shī bàn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香消玉减，减师半德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yáng ēn pǔ ， pǔ tiān zhī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德洋恩普，普天之下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chē qì zuì ， zuì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下车泣罪，罪有应得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xù rú lóng ， lóng yuè hǔ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得婿如龙，龙跃虎踞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jù hǔ pán lóng ， lóng yuè hóng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踞虎盘龙，龙跃鸿矫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yán wěi xíng ， xíng dòng zuò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矫言伪行，行动坐卧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wò bù ān xí ， xí juǎn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卧不安席，席卷天下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xià bù wéi lì ， lì zhí jìn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下不为例，例直禁简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yào qīng tōng ， tōng yì dà dōu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简要清通，通邑大都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dū zhōng zhǐ guì ， guì shǎo jiàn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都中纸贵，贵少贱老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lǎo yú shì gù ， gù rù rén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老于世故，故入人罪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yīng wàn sǐ ， sǐ zhōng qiú 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罪应万死，死中求活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huó yǎn xiàn bào ， bào lǐ tóu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活眼现报，报李投桃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yāo lǐ yàn ， yàn sè jué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桃夭李艳，艳色绝世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sú zhī jiàn ， jiàn tù gù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世俗之见，见兔顾犬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yá jiāo cuò ， cuò jié pán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犬牙交错，错节盘根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gēn yá pán cuò ， cuò cǎi lòu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根牙磐错，错彩镂金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yù liáng yán ， yán yǔ dào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金玉良言，言语道断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zhǐ yú mò ， mò shǒu chéng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断纸馀墨，墨守成规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guī yán jǔ bù ， bù lǚ wéi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规言矩步，步履维艰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jiān nán yù chéng ， chéng rén zhī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艰难玉成，成人之美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měi yù wú xiá ， xiá bù yǎn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美玉无瑕，瑕不掩瑜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yú bǎi xiá yī ， yī zì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瑜百瑕一，一字不易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zhé gǎi xián ， xián wài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易辙改弦，弦外之意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mǎn zhì dé ， dé xīn yìng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意满志得，得心应手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yǎn tōng tiān ， tiān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手眼通天，天摇地动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xīn chù mù ， mù xuàn tóu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动心怵目，目眩头昏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hūn mí bù xǐng ， shěng fán cóng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昏迷不省，省烦从简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xián rèn néng ， néng zhě duō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简贤任能，能者多劳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láo xīn jiāo sī ， sī duàn yì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劳心焦思，思断义绝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sè jiā rén ， rén sǐ liú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绝色佳人，人死留名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qīng jù gōng ， gōng zhōng tǐ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名卿钜公，公忠体国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guó sè tiān xiāng ， xiāng xiàng jué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国色天香，香象绝流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shuǐ wú qíng ， qíng tóng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流水无情，情同一家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 yù hù xiǎo ， xiǎo xíng yè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家喻户晓，晓行夜宿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shuǐ cān fēng ， fēng yǔ rú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宿水飡风，风雨如盘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pán shí zhī gù ， gù zhí chéng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盘石之固，固执成见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tù fàng yīng ， yīng yáng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见兔放鹰，鹰扬虎视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yuǎn bù gāo ， gāo zhěn wù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视远步高，高枕勿忧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yōu shēn sī yuǎn ， yuǎn lǜ shēn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忧深思远，远虑深谋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fū kǒng duō ， duō yán shuò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谋夫孔多，多言数穷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yuán shuò liú ， liú shuǐ táo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穷源朔流，流水桃花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míng liǔ àn ， àn wú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花明柳暗，暗无天日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zè bù shí ， shí gān qǐn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日昃不食，食甘寝安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xīn luò yì ， yì mǎ xīn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安心落意，意马心猿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yuán xué huài shān ， shān qióng shuǐ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猿穴坏山，山穷水断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zhī quàn xué ， xué rú chuān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断织劝学，学如穿井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jǐng jiù qīn cāo ， cāo zòng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井臼亲操，操纵自如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rú zhī nài hé ， hé zú wéi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如之奈何，何足为奇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zhēn yì wán ， wán wù sàng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奇珍异玩，玩物丧志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měi xíng lì ， lì jīng gēng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志美行厉，厉精更始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mò yuán yóu ， yóu zhōng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始末缘由，由衷之言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yǔ xīn wéi ， wéi tiān bèi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言与心违，违天悖人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shòu nián fēng ， fēng wū zhī jiè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人寿年丰，丰屋之戒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jiè bèi sēn yán ， yán chén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戒备森严，严陈以待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shí shǒu fèn ， fēn xíng gòng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待时守分，分形共气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xuè fāng gāng ， gāng zhí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气血方刚，刚直不阿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 yú fèng chéng ， chéng xīng lǚ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阿谀奉承，承星履草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cǎo yǎn fēng xíng ， xíng chéng yú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草偃风行，行成于思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sī cháo qǐ fú ， fú dì shèng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思潮起伏，伏地圣人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shì dài xiè ， xiè tíng lán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人事代谢，谢庭兰玉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yè jīn jiāng ， jiāng jiǔ huò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玉液金浆，浆酒霍肉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ròu chàn xīn jīng ， jīng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肉颤心惊，惊心吊胆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xiǎo rú dòu ， dòu qí xiāng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胆小如豆，豆萁相煎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shuǐ zuò bīng ， bīng xiāo xuě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煎水作冰，冰消雪释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zhī yí xíng ， xíng yǐng xiāng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释知遗形，形影相附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fù yì pān lín ， lín jí yǎng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附翼攀鳞，鳞集仰流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shuǐ luò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流水落花，花街柳市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jǐng zhī chén ， chén mén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市井之臣，臣门如市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jǐng xiǎo rén ， rén shì bù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市井小人，人事不知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wǎng jiàn jīn ， jīn chóu gǔ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知往鉴今，今愁古恨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hèn zhī rù gǔ ， gǔ huà fēng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恨之入骨，骨化风成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chéng qún jié dǎng ， dǎng xié chǒu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成群结党，党邪丑正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zhèng shēn qīng xīn ， xīn shǒu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正身清心，心手相应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yìng tiān cóng rén ， rén shì bù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应天从人，人事不省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shěng chī jiǎn yòng ， yòng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省吃俭用，用心竭力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pái zhòng yì ， yì lùn yīng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力排众议，议论英发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 yáng guāng dà ， dà zhāng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发扬光大，大张其词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cí yán yì zhèng ， zhèng shēn míng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词严义正，正身明法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bù xùn qíng ， qíng tóng shǒu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法不徇情，情同手足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zú chǐ jiā èr ， èr sān qí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足尺加二，二三其德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yán róng gōng ， gōng gāo gài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德言容功，功高盖世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rǎo sú luàn ， luàn shǒu gòu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世扰俗乱，乱首垢面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sì xuē pí ， pí lǐ chōu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面似靴皮，皮里抽肉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bó gǔ bìng ， bìng zāng ná zéi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肉薄骨并，并赃拿贼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zéi xīn bù sǐ ， sǐ yù sù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贼心不死，死欲速朽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xiǔ mù sǐ huī ， huī xīn sàng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朽木死灰，灰心丧气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xiāo dǎn duó ， duó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气消胆夺，夺门而出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yí rù xiǎn ， xiǎn zǔ jiān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出夷入险，险阻艰难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nán rú dēng tiān ， tiān yá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难如登天，天涯咫尺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shān cùn shuǐ ， shuǐ xiè bù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尺山寸水，水泄不漏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lòu jìn zhōng míng ， míng yuān jiào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漏尽锺鸣，鸣冤叫屈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qū gāo jiù xià ， xià bǐ yǒu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屈高就下，下笔有神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xián qì jìng ， jìng yán yōng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神闲气静，静言庸违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wéi qiáng líng ruò ， ruò ròu qiáng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违强陵弱，弱肉强食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fāng yú qián ， qián tíng xuán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食方于前，前庭悬鱼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yú sǐ wǎng pò ， pò tóu làn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鱼死网破，破头烂额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é wài zhǔ shì ， shì yǐ mì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额外主事，事以密成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qún jí dǎng ， dǎng tóng fá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成群集党，党同伐异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wén chuán shuō ， shuō qīn dào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异闻传说，说亲道热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rè qíng yáng yì ， yì yú yán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热情洋溢，溢于言外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wài hé lǐ chà ， chā sān cuò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外合里差，差三错四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sì tōng bā dá ， dá quán tōng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四通八达，达权通变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biàn huàn wú cháng ， cháng nián lèi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变幻无常，常年累月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yuè xià lǎo ér ， ér nǚ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月下老儿，儿女情长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tú bá shè ， shè hǎi dēng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长途跋涉，涉海登山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qīng shuǐ xiù ， xiù sè kě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山清水秀，秀色可餐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cān sōng dàn bǎi ， bǎi zhōu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餐松啖柏，柏舟之誓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tóng shēng sǐ ， sǐ yǒu yú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誓同生死，死有余罪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zuì yè shēn zhòng ， zhòng yú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罪业深重，重于泰山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qī gǔ yǐn ， yǐn ruò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山栖谷隐，隐若敌国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pò jiā wáng ， wáng yáng bǔ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国破家亡，亡羊补牢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láo sāo mǎn fù ， fù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牢骚满腹，腹心之疾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shǒu tòng xīn ， xīn shǒu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疾首痛心，心手相忘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zhàn zhě wēi ， wēi yán hé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忘战者危，危言核论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lùn gōng xíng shǎng ， shǎng xìn fá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论功行赏，赏信罚必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yě zhèng míng ， míng mù fán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必也正名，名目繁多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duō yán fán chēng ， chēng xīn ér cuàn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多言繁称，称薪而爨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cuàn guì chuī yù ， yù yè jīn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爨桂炊玉，玉液金波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bō lù zhuàng kuò ， kuò lùn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波路壮阔，阔论高谈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yán wēi zhòng ， zhōng kuì fá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谈言微中，中馈乏人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shì cāng sāng ， sāng zhōng zhī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人世沧桑，桑中之喜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yuè biàn wǔ ， wǔ wén nòng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喜跃抃舞，舞文弄法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bù ē guì ， guì rén shàn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法不阿贵，贵人善忘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zhàn bì wēi ， wēi yán gāo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忘战必危，危言高论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lùn gōng xíng fēng ， fēng jīn guà yìn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论功行封，封金挂印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 léi shòu ruò ， ruò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印累绶若，若释重负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zǔ bù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负阻不宾，宾客盈门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mén kě luó què ， què mǎ yú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门可罗雀，雀马鱼龙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yuè fèng míng ， míng yù yè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龙跃凤鸣，鸣玉曳履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lǚ xiǎn dǎo wēi ， wēi ruò zhāo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履险蹈危，危若朝露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hóng yān lǜ ， lǜ yè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露红烟绿，绿叶成阴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shān bèi hòu ， hòu lái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阴山背后，后来居上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xià yī xīn ， xīn shén bù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上下一心，心神不宁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níng sǐ bù rǔ ， rǔ guó sàng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宁死不辱，辱国丧师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chū wú míng ， míng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师出无名，名满天下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bǐ rú shén ， shén xiān zhōng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下笔如神，神仙中人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shēng ruò jì ， jì xìng yù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人生若寄，寄兴寓情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tiān niè hǎi ， hǎi shuǐ nán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情天孽海，海水难量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liàng shí dù lì ， lì kě bá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量时度力，力可拔山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qī gǔ yǐn ， yǐn shuǐ shí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山栖谷饮，饮水食菽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shū shuǐ chéng huān ， huān xīn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菽水承欢，欢欣若狂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sān zhà sì ， sì tíng bā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狂三诈四，四停八当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dāng wù zhī jí ， jí zhú fán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当务之急，急竹繁丝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ēn fà yuàn ， yuàn tiān yóu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丝恩发怨，怨天尤人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shēng rú mèng ， mèng sā liáo dīng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人生如梦，梦撒撩丁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dīng yī què èr ， èr mǎn sān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丁一确二，二满三平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yì jìn rén ， rén shēng rú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平易近人，人生如寄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rén yán xià ， xià bǐ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寄人檐下，下笔千言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yóu zài ěr ， ěr shì mù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言犹在耳，耳视目食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ér bù huà ， huà wài zhī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食而不化，化外之民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guì jūn qīng ， qīng yán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民贵君轻，轻言细语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yǔ duǎn qíng cháng ， cháng tán kuò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语短情长，长谈阔论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gōng shòu shǎng ， shǎng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论功受赏，赏心悦目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xuàn shén yáo ， yáo xí pò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目眩神摇，摇席破坐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zuò yùn chóu cè ， cè míng wěi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坐运筹策，策名委质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zhì ér bù yě ， yě wú yí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质而不野，野无遗才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cái shū dé bó ， bó jì zài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才疏德薄，薄技在身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wú lì zhuī ， zhuī dāo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身无立锥，锥刀之利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shì sān bèi ， bèi rì bìng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利市三倍，倍日并行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cáng yòng shě ， shě shēng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行藏用舍，舍生取义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fèn tián xiōng ， xiōng zhōng jiǎ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义愤填胸，胸中甲兵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wú xuè rèn ， rèn yíng lǚ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兵无血刃，刃迎缕解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jiě yī bào huǒ ， huǒ shàng jiāo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解衣抱火，火上浇油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tóu huá miàn ， miàn sè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油头滑面，面色如土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tǔ ǒu méng jīn ， jīn yù jǐn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土偶蒙金，金玉锦绣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xiù kǒu jǐn xīn ， xīn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绣口锦心，心若死灰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huī xīn gǎo xíng ， xíng yǐng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灰心槁形，形影相对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duì zhèng xià yào ， yào lóng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对症下药，药笼中物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lì wéi jiān ， jiān nán qū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物力维艰，艰难曲折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jiàn wéi shì ， shì tiān zhǐ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折箭为誓，誓天指日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yuè chóng guāng ， guāng tiān huà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日月重光，光天化日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yuè wú guāng ， guāng qián qǐ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日月无光，光前启后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jìn zhī xiù ， xiù chū bān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后进之秀，秀出班行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bù rú fēi ， fēi shā zǒu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行步如飞，飞沙走石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chéng tāng chí ， chí yú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石城汤池，池鱼之祸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huò luàn tāo tiān ， tiān xuán dì zhuàn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祸乱滔天，天旋地转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zhuǎn yōu wéi xǐ ， xǐ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转忧为喜，喜新厌旧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jiù píng xīn jiǔ ， jiǔ yú chá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旧瓶新酒，酒余茶后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hòu jìn lǐng xiù ， xiù shǒu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后进领袖，袖手旁观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zhě rú zhī ， zhī dāng fǎng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观者如织，织当访婢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zuò fū rén ， rén shēng cháo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婢作夫人，人生朝露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lù dǎn pī gān ， gān suǐ liú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露胆披肝，肝髓流野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yě rén xiàn rì ， rì yuè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野人献日，日月入怀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huái yuān bào qū ， qū dǎ chéng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怀冤抱屈，屈打成招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zhāo zāi rě huò ， huò jué fú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招灾惹祸，祸绝福连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zhàn jiē jié ， jié zú xiān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连战皆捷，捷足先登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dēng táng rù shì ， shì rú xuán qìng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登堂入室，室如悬磬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qìng zhú nán shū ， shū quē yǒu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磬竹难书，书缺有间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bù róng huǎn ， huǎn jí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间不容缓，缓急相济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ruò fú qīng ， qīng xīn tǔ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济弱扶倾，倾心吐胆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xiǎo pà shì ， shì wú jù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胆小怕事，事无巨细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xì shuǐ cháng liú ， liú shuǐ gāo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细水长流，流水高山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nán hǎi běi ， běi yuán shì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山南海北，北辕适楚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chǔ yuè zhī jí ， jí zhōng shēng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楚越之急，急中生智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xiǎo yán dà ， dà zhǎn jīng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智小言大，大展经纶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jīn yǔ shàn ， shàn zhěn wēn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纶巾羽扇，扇枕温衾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 hán zhěn lěng ， lěng yǔ bīng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衾寒枕冷，冷语冰人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shén tóng jí ， jí xián dù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人神同嫉，嫉闲妒能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néng yán shàn biàn ， biàn kǒu lì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能言善辩，辩口利辞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cí jīn dǎo hǎi ， hǎi nèi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辞金蹈海，海内无双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guǎn qí xià ， xià bǐ chéng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双管齐下，下笔成文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zhāng sù lǎo ， lǎo yǒu suǒ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文章宿老，老有所终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tiān zhī hèn ， hèn xiāng zhī wǎn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终天之恨，恨相知晚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 shēng hòu xué ， xué qiǎn cái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晚生后学，学浅才疏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shū cái zhòng yì ， yì duàn ēn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疏财重义，义断恩绝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rén qì yì ， yì dǎn zhōng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绝仁弃义，义胆忠肝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gān dǎn zhào rén ， rén shén gòng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肝胆照人，人神共愤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fèn shì jí xié ， xié mó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愤世疾邪，邪魔歪道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tīng tú shuō ， shuō qiān dào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道听途说，说千道万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 zǐ qiān hóng ， hóng xìng chū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万紫千红，红杏出墙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qiáng huā lù cǎo ， cǎo yǎn fēng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墙花路草，草偃风从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cóng xīn suǒ yù ， yù yáng xiān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从心所欲，欲扬先抑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yù guǎ huān ， huān xīn gǔ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抑郁寡欢，欢欣鼓舞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wǔ shān gē shàn ， shān zhěn wēn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舞衫歌扇，扇枕温被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jiān zhí ruì ， ruì bù kě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被坚执锐，锐不可当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wù shǐ zhōng ， zhōng shǐ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当务始终，终始若一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zì bù gǒu ， gǒu yán cán chuǎn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一字不苟，苟延残喘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chuǎn yuè wú niú ， niú xīng zhī nǚ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喘月吴牛，牛星织女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nǚ zhōng zhàng fū ， fū rén qún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女中丈夫，夫人裙带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yuè pī xīng ， xīng yí lòu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带月披星，星移漏转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yǎn zhī jiān ， jiān bù róng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转眼之间，间不容发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 yáng dǎo lì ， lì bīng sù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发扬蹈厉，厉兵粟马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shàng qiáng tóu ， tóu tóng chǐ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马上墙头，头童齿豁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rén ěr mù ， mù xià shí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豁人耳目，目下十行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bù yú fāng ， fāng lǐng yuán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行不逾方，方领圆冠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guān lǚ dào zhì ， zhì zhī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冠履倒置，置之不顾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quǎn bǔ láo ， láo jiǎ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顾犬补牢，牢甲利兵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wú cháng xíng ， xíng yǐng xiāng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兵无常形，形影相吊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diào sǐ wèn jí ， jí shǒu cù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吊死问疾，疾首蹙额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é shǒu chēng qìng ， qìng diào bù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额首称庆，庆吊不行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bù yóu jìng ， jìng yī zhōu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行不由径，径一周三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sān zhǐ wú lǘ ， lǘ xīn gǒu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三纸无驴，驴心狗肺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fèi fǔ zhī yán ， yán yáng xíng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肺腑之言，言扬行举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jǔ zú qīng zhòng ， zhòng yì qīng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举足轻重，重义轻生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lǎo bìng sǐ ， sǐ yǒu yú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生老病死，死有余诛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qiú wú yàn ， yàn nán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诛求无厌，厌难折冲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chōng guàn zì liè ， liè cháng guǒ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冲冠眦裂，裂裳裹足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zú bù yú hù ， hù cáo cān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足不逾户，户曹参军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jūn fǎ cóng shì ， shì wú èr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军法从事，事无二成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qiān shàng wàn ， wàn zhòng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成千上万，万众一心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rú zhǐ shuǐ ， shuǐ xiǔ shān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心如止水，水宿山行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xíng bù shèng yī ， yī xiù yè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行不胜衣，衣绣夜游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yóu xīn hài ěr ， ěr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游心骇耳，耳食之言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xiāng guǐ ， guǐ yán fú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言行相诡，诡言浮说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shuō lái huà cháng ， cháng suàn yuǎn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说来话长，长算远略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lüè zhī yī èr ， èr lóng xì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略知一二，二龙戏珠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liú bì zhuǎn ， zhuǎn wēi wéi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珠流璧转，转危为安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xīn lè yì ， yì luàn xīn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安心乐意，意乱心忙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máng lǐ tōu xián ， xián zá rén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忙里偷闲，闲杂人等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děng yīn fèng cǐ ， cǐ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等因奉此，此事体大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yǒu zuò wéi ， wéi fù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大有作为，为富不仁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tóng yī shì ， shì xià rú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仁同一视，视下如伤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shāng yán zhā yǔ ， yǔ chū yuè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伤言扎语，语出月胁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xié jiān lěi zú ， zú bù chū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胁肩累足，足不出门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mén jiē hù xí ， xí juǎn bā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门阶户席，席卷八荒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huāng wú rén yān ， yān yán zhāng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荒无人烟，烟炎张天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xuán dì gé ， gé nián huáng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天悬地隔，隔年皇历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rì kuàng jiǔ ， jiǔ yāo bù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历日旷久，久要不忘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wàng xíng zhī qì ， qì hé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忘形之契，契合金兰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huì xīn ， xīn rú xuán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兰质蕙心，心如悬旌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jīng qí bì rì ， rì yuè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旌旗蔽日，日月如流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nián sì shuǐ ， shuǐ xiǔ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流年似水，水宿风餐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pā yǐn lù ， lù dǎn pī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餐葩饮露，露胆披诚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zhì jīn kāi ， kāi yuán jié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诚至金开，开源节流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liú nián bù lì ， lì shí jí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流年不利，利时及物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lí xiāng guì ， guì rén duō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物离乡贵，贵人多忘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wàng xíng zhī jiāo ， jiāo bì lì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忘形之交，交臂历指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zào wéi bái ， bái yún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指皂为白，白云苍狗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zhàng guān shì ， shì qióng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狗仗官势，势穷力竭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jié zhì jìn zhōng ， zhōng xiào liǎng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竭智尽忠，忠孝两全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quán mín jiē bīng ， bīng wú cháng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全民皆兵，兵无常势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qióng lì cù ， cù jīn jié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势穷力蹙，蹙金结绣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huā zhěn tóu ， tóu téng nǎo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绣花枕头，头疼脑热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rè kě zhì shǒu ， shǒu xià liú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热可炙手，手下留情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suí shì qiān ， qiān yán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情随事迁，迁延岁月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xià huā qián ， qián suǒ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月下花前，前所未有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zēng wú sǔn ， sǔn jǐ lì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有增无损，损己利人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qù lóu kōng ， kōng xué lái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人去楼空，空穴来风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huì ， huì máng pǐ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风雨如晦，晦盲否塞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sài wēng zhī mǎ ， mǎ shàng kàn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塞翁之马，马上看花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huā jiē liǔ shì ， shì jǐng wú lài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花阶柳市，市井无赖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lài yǒu cǐ ěr ， ěr shí zhī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赖有此耳，耳食之谈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xuán shuō miào ， miào yǔ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谈玄说妙，妙语惊人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qǔ wǒ yǔ ， yǔ wù wú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人取我与，与物无竞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jīn shū gǔ ， gǔ shèng xiān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竞今疏古，古圣先贤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 liáng fāng zhèng ， zhèng sè zhí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贤良方正，正色直言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xíng xiāng gù ， gù quán dà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言行相顾，顾全大局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jú piàn guǎi dài ， dài shuǐ tuō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局骗拐带，带水拖泥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zhōng yǐn cì ， cì xīn liè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泥中隐刺，刺心裂肝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dǎn yù suì ， suì shēn fěn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肝胆欲碎，碎身粉骨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gěng zài hóu ， hóu cháng qì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骨鲠在喉，喉长气短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duǎn yuán zì yú ， yú shéng yuè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短垣自逾，逾绳越契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chuán qiú jiàn ， jiàn bá nǔ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契船求剑，剑拔弩张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zhāng mèi chéng wéi ， wéi bó bù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张袂成帷，帷薄不修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xiū shēn jié xíng ， xíng bù lǚ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修身洁行，行不履危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rú lěi luǎn ， luǎn shí bù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危如累卵，卵石不敌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dí bù kě zòng ， zòng qǔ wǎng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敌不可纵，纵曲枉直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zhí yán qǔ huò ， huò jìn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直言取祸，祸近池鱼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shuǐ xiāng tóu ， tóu shí chāo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鱼水相投，投石超距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yuè sān bǎi ， bǎi zhuō qiān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距跃三百，百拙千丑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chǒu tài bì lù ， lù cān fēng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丑态毕露，露餐风宿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sù bì yī qīng ， qīng xián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宿弊一清，清闲自在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zài suǒ bù cí ， cí fù jū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在所不辞，辞富居贫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pín wú lì zhuī ， zhuī chǔ náng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贫无立锥，锥处囊中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dào ér fèi ， fèi sī lì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中道而废，废私立公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zhī yú zhòng ， zhòng yì chéng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公之于众，众议成林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fēng qì ， qì xiàng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林下风气，气象万千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zǎi yī yù ， yù wù chí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千载一遇，遇物持平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píng yì jìn mín ， mín fù guó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平易近民，民富国强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qiáng zhí zì suí ， suì xīn yīng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强直自遂，遂心应手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wǔ zú dǎo ， dǎo xí qián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手舞足蹈，蹈袭前人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qióng zhì duǎn ， duǎn yī pǐ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人穷智短，短衣匹马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 shàng gōng chéng ， chéng qiān lùn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马上功成，成千论万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 zài qiān qiū ， qiū shí chūn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万载千秋，秋实春华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 bù zài yáng ， yáng míng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华不再扬，扬名四海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lì yún chuí ， chuí xián yù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海立云垂，垂涎欲滴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dī shuǐ nán xiāo ， xiāo xī yíng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滴水难消，消息盈虚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yǒu qí biǎo ， biǎo lǐ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虚有其表，表里相济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 ruò chú qiáng ， qiáng zhī ruò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济弱锄强，强枝弱本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běn tóng mò yì ， yì mù qí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本同末异，异木奇花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jiǎ zhī nián ， nián shēn yuè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花甲之年，年深月久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jiǔ xuán bù jué ， jué yī shèng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久悬不决，决一胜负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zhòng zhì yuǎn ， yuǎn jiāo jìn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负重致远，远交近攻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wú bù kè ， kè jǐ shèn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攻无不克，克己慎行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bù fù yán ， yán xíng xiāng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行不副言，言行相悖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yán luàn cí ， cí duō shòu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悖言乱辞，辞多受少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shǎo yán guǎ yǔ ， yǔ cháng xīn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少言寡语，语长心重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zhòng yì qīng cái ， cái jié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重义轻财，财竭力尽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fù dōng liú ， liú nì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尽付东流，流溺忘反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fǎn yǎn bù shí ， shí zì zhī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反眼不识，识字知书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dú wǔ chē ， chē mǎ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书读五车，车马盈门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hù zhī zhēng ， zhēng qián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门户之争，争前恐后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jì yǒu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后继有人，人穷志短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duǎn jiàn bó shí ， shí wēi jiàn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短见薄识，识微见远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jiàn zhuó shí ， shí wēi jiàn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远见卓识，识微见几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cì sān fān ， fān lái fù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几次三番，番来覆去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wēi jiù ān ， ān xīn dìng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去危就安，安心定志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yì dé ， dé wèi céng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志满意得，得未曾有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yuē zài xiān ， xiān yì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有约在先，先意承颜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yán gǔ liǔ jīn ， jīn pí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颜骨柳筋，筋疲力竭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jié zhì jìn lì ， lì jūn shì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竭智尽力，力钧势敌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dí bù kě jiǎ ， jiǎ yù chí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敌不可假，假誉驰声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xī wèi dàn ， dàn xiě qīng miáo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声希味淡，淡写轻描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miáo shén huà guǐ ， guǐ shǐ shén chāi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描神画鬼，鬼使神差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chā qiáng rén yì ， yì liào zhī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差强人意，意料之外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gāng nèi róu ， róu yuǎn huái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外刚内柔，柔远怀来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lái rì dà nàn ， nán néng kě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来日大难，难能可贵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guì jiàn wú èr ， èr huì jìng shuǎng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贵贱无二，二惠竞爽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shuǎng rán zì shī ， shī hún sàng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爽然自失，失魂丧魄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pò dàng hún fēi ， fēi péng suí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魄荡魂飞，飞蓬随风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yǔ piāo yáo ， yáo wěi tú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风雨飘摇，摇尾涂中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bǎo sī náng ， náng zhuī lù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中饱私囊，囊锥露颖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yǐng wù jué rén ， rén qíng shì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颖悟绝人，人情世故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gù rén zhī yì ， yì lǎn xīn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故人之意，意懒心灰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xīn duǎn qì ， qì wèi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灰心短气，气味相投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shān cuàn hǎi ， hǎi kuò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投山窜海，海阔天空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xīn tāng yuán ， yuán kǒng fāng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空心汤圆，圆孔方木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gān niǎo qī ， qī fēng xiǔ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木干鸟栖，栖风宿雨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qì yún chóu ， chóu yún cǎn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雨泣云愁，愁云惨雾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sàn yún pī ， pī xīng dài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雾散云披，披星戴月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chén ， chén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月夕花晨，晨钟暮鼓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nǎo zhēng tóu ， tóu shāo zì lǐng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鼓脑争头，头梢自领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lǐng yì biāo xīn ， xīn gù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领异标新，新故代谢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xiè lán yàn guì ， guì shé yī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谢兰燕桂，桂折一枝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liú yè bù ， bù yī wéi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枝流叶布，布衣韦带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lì shān hé ， hé tóng shuǐ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带砺山河，河同水密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mì bù tōng fēng ， fēng yǔ piāo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密不通风，风雨飘零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qiāo suì dǎ ， dǎ yá pèi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零敲碎打，打牙配嘴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zuǐ tián xīn kǔ ， kǔ yǔ qī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嘴甜心苦，苦雨凄风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piāo yáo ， yáo wěi qiú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风雨漂摇，摇尾求食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dān jiāng hú ， hú zhōng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食箪浆壶，壶中日月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zhāo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月夕花朝，朝锺暮鼓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yuè xuān tiān ， tiān xíng shí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鼓乐喧天，天行时气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tūn shān hé ， hé shān zhī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气吞山河，河山之德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yán gōng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德言工貌，貌合形离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xī huàn bēn ， bēn zǒu zuān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离析涣奔，奔走钻营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wǎng lì ， lì rě míng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营私罔利，利惹名牵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yī zhǒu jiàn ， xiàn sù bào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牵衣肘见，见素抱朴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pǔ nè chéng dǔ ， dǔ zhì hǎo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朴讷诚笃，笃志好学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xué lǎo yú nián ， nián shēn suì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学老于年，年深岁久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jiǔ wén dà míng ， míng luò sūn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久闻大名，名落孙山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míng gǔ yìng ， yìng tiān chéng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山鸣谷应，应天承运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guāi ， guāi pì xié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运拙时乖，乖僻邪谬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miù xiǎng tiān kāi ， kāi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谬想天开，开心见胆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dǎn sàng hún xiāo ， xiāo xī yíng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胆丧魂消，消息盈冲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chōng guàn nù fà ， fā yáng chuō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冲冠怒发，发扬踔厉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bīng mò mǎ ， mǎ rù huà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厉兵秣马，马入华山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míng shuǐ xiù ， xiù cái zào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山明水秀，秀才造反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tīng shōu shì ， shì wéi wèi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反听收视，视为畏途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tú yáo rì mù ， mù yè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途遥日暮，暮夜无知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téng zháo rè ， rè huǒ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知疼着热，热火朝天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tiān xià yī jiā ， jiā yù hù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天下一家，家喻户习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yǔ xìng chéng ， chéng qiān lèi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习与性成，成千累万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 yǔ qiān yán ， yán xíng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万语千言，言行若一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zhù qíng tiān ， tiān xià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一柱擎天，天下无双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shuāng fú yī yàn ， yàn yǎo yú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双凫一雁，雁杳鱼沉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chén zhōu pò fǔ ， fǔ yú mù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沉舟破釜，釜鱼幕燕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 zhāo shì jùn ， jùn gǔ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燕昭市骏，骏骨牵盐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 méi xiāng chéng ， chéng nián lěi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盐梅相成，成年累月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quē nán yuán ， yuán dǐng fāng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月缺难圆，圆顶方趾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zhǐ zhǒng xiāng jiē ， jiē lián bù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趾踵相接，接连不断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zhāng qǔ yì ， yì hé qíng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断章取意，意合情投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rèn jiē xū ， xū yìng gù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投刃皆虚，虚应故事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wú dà xiǎo ， xiǎo xīn jǐn shèn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事无大小，小心谨慎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shèn zhòng qí shì ， shì wēi lèi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慎重其事，事危累卵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luǎn fù niǎo fēi ， fēi péng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卵覆鸟飞，飞蓬乘风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yǔ jiāo jiā ， jiā xī zhuì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风雨交加，加膝坠渊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yuān tíng yuè lì ， lì mǎ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渊渟岳立，立马万言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jì cóng ， cóng tiān ér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言行计从，从天而降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zūn yū guì ， guì ěr jiàn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降尊纡贵，贵耳贱目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wú zūn zhǎng ， cháng shéng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目无尊长，长绳系日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yuè qí chú ， chú xié chéng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日月其除，除邪惩恶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zuì qiǎng jiǔ ， jiǔ wèng fàn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恶醉强酒，酒瓮饭囊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náng yíng zhào shū ， shū bù shì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囊萤照书，书不释手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wú cùn tiě ， tiě xié tà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手无寸铁，铁鞋踏破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tóng làn tiě ， tiě shù kāi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破铜烂铁，铁树开花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hóng liǔ lǜ ， lǜ shuǐ qīng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花红柳绿，绿水青山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méng hǎi shì ， shì tiān duàn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山盟海誓，誓天断发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xiàn bù lìng ， lìng rén zhù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发宪布令，令人注目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wú sān chǐ ， chǐ èr yuān jia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目无三尺，尺二冤家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wú èr zhǔ ， zhǔ yī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家无二主，主一无适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xìng rèn qíng ， qíng shēn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适性任情，情深友于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xīn hé rěn ， rěn rǔ tōu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于心何忍，忍辱偷生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lā yìng chě ， chě qiàn lā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生拉硬扯，扯纤拉烟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xiāo huī miè ， miè yǐng zhuī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烟销灰灭，灭景追风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yǔ huì míng ， míng mò zhī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风雨晦冥，冥漠之乡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lì bèi yì ， yì bù shēng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乡利倍义，义不生财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cái dān lì jié ， jié zé fén sǒu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财殚力竭，竭泽焚薮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sǒu zhōng jīng qǔ ， qǔ yì fèng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薮中荆曲，曲意奉迎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xīn sòng jiù ， jiù huà chóng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迎新送旧，旧话重提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tí xīn zài kǒu ， kǒu sòng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提心在口，口诵心惟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wǒ dú zūn ， zūn xìng dà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惟我独尊，尊姓大名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liè qián máo ， máo sè dùn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名列前茅，茅塞顿开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kāi xīn jiàn chéng ， chéng xīn zhèng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开心见诚，诚心正意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guǎng cái shū ， shū cái zhàng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意广才疏，疏财仗义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yì bù róng cí ， cí bù dá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义不容辞，辞不达意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dé zhì mǎn ， mǎn tiān xīng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意得志满，满天星斗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dòu shuǐ huó lín ， lín cuì bǐ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斗水活鳞，鳞萃比栉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mù fēng yǔ ， yǔ mù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栉沐风雨，雨沐风餐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cān fēng sù yǔ ， yǔ lù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餐风宿雨，雨露之恩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yǒu zhòng bào ， bào chóu xuě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恩有重报，报雠雪恨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hèn xiāng jiàn wǎn ， wǎn jié huáng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恨相见晚，晚节黄花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cù jǐn cuán ， cuán sān jù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花簇锦攒，攒三聚五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yùn jiē kōng ， kōng tán kuài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五蕴皆空，空谈快意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chū wàng wài ， wài gǎn nèi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意出望外，外感内伤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xīn jí shǒu ， shǒu wěi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伤心疾首，首尾相连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lián yú jiē xí ， xí fēng lǚ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连舆接席，席丰履厚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mào shēn wén ， wén zhāng shān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厚貌深文，文章山斗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shuāng ào xuě ， xuě chuāng yíng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斗霜傲雪，雪窗萤几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bù yù shēng ， shēng jù jiào xùn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几不欲生，生聚教训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xùn liàn yǒu sù ， sù mèi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训练有素，素昧生平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píng xīn yì qì ， qì tūn niú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平心易气，气吞牛斗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dǒu shēng zhī shuǐ ， shuǐ shèng shān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斗升之水，水剩山残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cán quē bù quán ， quán lì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残缺不全，全力以赴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fù tāng dǎo huǒ ， huǒ shàng jiā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赴汤蹈火，火上加油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yóu tóu huá liǎn ， liǎn huáng jī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油头滑脸，脸黄肌瘦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shòu gǔ rú chái ， chái lì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瘦骨如柴，柴立不阿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 yú féng yíng ， yíng xīn sòng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阿谀逢迎，迎新送故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nòng xuán xū ， xū wú piāo miǎo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故弄玄虚，虚无飘渺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miǎo wú yīn xìn ， xìn kǒu kāi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渺无音信，信口开河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hé shān dài lì ， lì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河山带砺，砺山带河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qīng shè míng ， míng qín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河清社鸣，鸣琴而治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bìng jiù rén ， rén qíng lěng nuǎn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治病救人，人情冷暖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nuǎn yī bǎo shí ， shí bù xià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暖衣饱食，食不下咽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yàn kǔ tūn gān ， gān zhī ruò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咽苦吞甘，甘之若素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sù mèi píng shēng ， shēng huā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素昧平生，生花之笔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bǐ zhū mò fá ， fá zuì diào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笔诛墨伐，伐罪吊民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chún sú hòu ， hòu mào shēn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民淳俗厚，厚貌深情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qíng shēn yì zhòng ， chóng xīng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情深意重，重兴旗鼓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yuè qí míng ， míng luó kāi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鼓乐齐鸣，鸣锣开道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tīng tú shuō ， shuō jīn dào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道听涂说，说今道古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mù cān tiān ， tiān xià wéi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古木参天，天下为笼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niǎo jiàn yuán ， yuán tí hè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笼鸟槛猿，猿啼鹤怨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yuàn tiān yōu rén ， rén qín liǎng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怨天忧人，人琴两亡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mìng zhī tú ， tú tuō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亡命之徒，徒托空言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xíng bù yī ， yī zhù chéng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言行不一，一柱承天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xià wéi jiā ， jiā wú dàn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天下为家，家无担石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chén dà hǎi ， hǎi kuò tiān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石沉大海，海阔天高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gāo zhěn wú yōu ， yōu huàn yú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高枕无忧，忧患余生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shēng huā miào bǐ ， bǐ zhǒng yán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生花妙笔，笔冢研穿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chuān jǐng dé rén ， rén qín jù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穿井得人，人琴俱亡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kě nài hé ， hé zú guà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亡可奈何，何足挂齿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wēi fā xiù ， xiù cái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齿危发秀，秀才人情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qíng shēn yì zhòng ， chóng xī lěi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情深义重，重熙累盛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shuǐ bù lòu ， lòu jìn zhōng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盛水不漏，漏尽钟鸣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luó hè dào ， dào tīng ěr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鸣锣喝道，道听耳食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xiá bǎo ， bǎo liàn shì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食不暇饱，饱练世故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nòng xū xuán ， xuán cí lěng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故弄虚玄，玄辞冷语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yǔ bù tóu jī ， jī nán qīng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语不投机，机难轻失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hún sàng dǎn ， dǎn sàng hún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失魂丧胆，胆丧魂惊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chù mù ， mù wú quán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惊心怵目，目无全牛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tóu mǎ miàn ， miàn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牛头马面，面若死灰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huī tóu tǔ miàn ， miàn rú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灰头土面，面如死灰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tóu tǔ liǎn ， liǎn hóng jīn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灰头土脸，脸红筋暴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pù yī lù guàn ， guān lǚ dào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暴衣露冠，冠履倒易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yú shí yí ， yí zān bì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易于拾遗，遗簪弊履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tāng dǎo huǒ ， huǒ shān tāng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履汤蹈火，火山汤海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hǎi kū shí làn ， làn ruò shū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海枯石烂，烂若舒锦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yī xíng zhòu ， zhòu yín xiāo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锦衣行昼，昼吟宵哭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kū sāng zhe liǎn ， liǎn hóng ěr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哭丧着脸，脸红耳热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rè cháng gǔ dào ， dào shān xué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热肠古道，道山学海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fèi shān yáo ， yáo wěi qǐ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海沸山摇，摇尾乞怜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xīn qì jiù ， jiù hèn xīn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怜新弃旧，旧恨新愁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chóu yún cǎn dàn ， dàn shuǐ jiāo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愁云惨淡，淡水交情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qíng shēn tán shuǐ ， shuǐ sè shān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情深潭水，水色山光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qián jué hòu ， hòu jì wú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光前绝后，后继无人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 jù shì ， shì jiāng qù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人琴俱逝，逝将去汝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rǔ nán chén jī ， jī zhēng é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汝南晨鸡，鸡争鹅斗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dǒu nán yī rén ， rén qiáng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斗南一人，人强胜天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tiān xià wéi gōng ， gōng zhèng lián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天下为公，公正廉明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míng xíng bù lù ， lù lì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明刑不戮，戮力壹心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rú sǐ huī ， huī shēn miè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心如死灰，灰身灭智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xiǎo móu dà ， dà yǒu rén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智小谋大，大有人在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zài rén ěr mù ， mù wú fǎ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在人耳目，目无法纪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 gāng rén lún ， lùn gōng fēng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纪纲人论，论功封赏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shǎng xīn lè shì ， shì wǎng rì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赏心乐事，事往日迁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qiān yán shí rì ， rì yuè lì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迁延时日，日月丽天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xià tài píng ， píng xīn jìng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天下太平，平心静气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tūn hú hǎi ， hǎi fèi jiāng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气吞湖海，海沸江翻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fān rán gǎi jìn ， jìn xián yòng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翻然改进，进贤用能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néng yán kuài yǔ ， yǔ bù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能言快语，语不惊人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rén qiáng mǎ zhuàng ， zhuàng qì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人强马壮，壮气凌云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yún xīng xiá wèi ， wèi rán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云兴霞蔚，蔚然成风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yǔ bù gǎi ， gǎi zhù zhāng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风雨不改，改柱张弦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xián wài zhī xiǎng ， xiǎng hé jǐng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弦外之响，响和景从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cóng sú jiù jiǎn ， jiǎn xián fù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从俗就简，简贤附势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qīng cháo yě ， yě hè xián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势倾朝野，野鹤闲云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xīn hè yǎn ， yǎn huā xīn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云心鹤眼，眼花心乱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luàn shì yīng xióng ， xióng xīn zhuàng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乱世英雄，雄心壮志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mǎn qì jiāo ， jiāo yì shē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志满气骄，骄佚奢淫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 cí xié shuō ， shuō huáng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淫辞邪说，说黄道黑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qī pí dēng ， dēng huǒ wàn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黑漆皮灯，灯火万家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wú cháng lǐ ， lǐ xiān yī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家无常礼，礼先一饭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fàn lái kāi kǒu ， kǒu sì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饭来开口，口似悬河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qīng sān rì ， rì yuè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河清三日，日月经天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xià guī xīn ， xīn rú huǒ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天下归心，心如火焚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 xiāng lǐ bài ， bài guǐ qiú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焚香礼拜，拜鬼求神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wǔ guà guàn ， guàn jué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神武挂冠，冠绝一时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yí sú yì ， yì yú fǎn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时移俗易，易于反手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wú cùn rèn ， rèn shù jiàn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手无寸刃，刃树剑山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méi shuǐ yǎn ， yǎn huā què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山眉水眼，眼花雀乱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luàn shì xiōng nián ， nián shēn rì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乱世凶年，年深日久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jiǔ jīng fēng shuāng ， shuāng lù zhī gǎn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久经风霜，霜露之感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gǎn rén fèi gān ， gān dǎn xiāng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感人肺肝，肝胆相照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zhào gōng xíng shǎng ， shǎng xián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照功行赏，赏贤使能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yán kuài shuō ， shuō hēi dào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能言快说，说黑道白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yú chì wū ， wū yǒu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白鱼赤乌，乌有先生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guān sǐ jié ， jié hòu yú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生关死劫，劫后余生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dòng fù wū ， wū wū zhī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生栋覆屋，屋乌之爱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ài zēng fēn míng ， míng tuī 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爱憎分明，明推暗就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jiù zhèng yǒu dào ， dào páng kǔ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就正有道，道旁苦李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guǎng nán fēng ， fēng jǐ shǒu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李广难封，封己守残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cán piān duàn jiǎn ， jiǎn sī shǔ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残篇断简，简丝数米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mǐ yǐ chéng chuī ， chuī shā zuò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米已成炊，炊沙作饭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kēng jiǔ náng ， náng yíng zhào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饭坑酒囊，囊萤照读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dú shū sān yú ， yú yùn liú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读书三余，余韵流风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xuě jiāo jiā ， jiā rén yī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风雪交加，加人一等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děng liàng qí guān ， guān zhě rú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等量齐观，观者如云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yún wù mí méng ， mēng tóu zhuàn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云雾迷蒙，蒙头转向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xiàng píng zhī yuán ， yuán shǐ yào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向平之原，原始要终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shǐ rú yī ， yī zhì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终始如一，一掷千金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yǒu yù kūn ， kūn shān piàn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金友玉昆，昆山片玉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yè jīn zhī ， zhī jié héng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玉叶金枝，枝节横生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dòng huó pō ， pō yóu jiù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生动活泼，泼油救火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rè shuǐ shēn ， shēn wén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火热水深，深文大义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bù fǎn gù ， gù qǔ zhōu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义不反顾，顾曲周郎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láng cái nǚ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郎才女貌，貌合行离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 shì dùn shàng ， shàng xià tóng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离世遁上，上下同欲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yán yòu zhǐ ， zhǐ gē wéi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欲言又止，止戈为武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bù shàn zuò ， zuò shě dào páng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武不善作，作舍道旁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páng zhēng bó yǐn ， yǐn yù shī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旁征博引，引喻失义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bó yún tiān ， tiān xià dì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义薄云天，天下第一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zhì bǎi wàn ， wàn yīng líng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一掷百万，万应灵药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yào diàn fēi lóng ， lóng yù shàng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药店飞龙，龙御上宾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bīn kè yíng mén ， mén hù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宾客迎门，门户之见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sǐ bù jiù ， jiù wáng tú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见死不救，救亡图存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cún xīn bù liáng ， liáng yǒu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存心不良，良莠不一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zhì yú sī ， sī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一至于斯，斯事体大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yǒu kě wéi ， wéi fēi zuò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大有可为，为非作恶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zǐ duó zhū ， zhū yī diǎn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恶紫夺朱，朱衣点头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pò xuè liú ， liú luò tā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头破血流，流落他乡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bì xū zào ， zào yán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乡壁虚造，造言生事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jié gōng bèi ， bèi dào jiān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事捷功倍，倍道兼行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bù èr guò ， guò yǎn yún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行不贰过，过眼云烟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 xiāo huǒ miè ， miè cǐ zhāo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烟消火灭，灭此朝食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qiú gān ， gān yǔ suí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食不求甘，甘雨随车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chē mǎ tián mén ， mén dào hù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车马填门，门到户说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shuō duǎn lùn cháng ， cháng shéng xì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说短论长，长绳系景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jǐng xīng lín fèng ， fèng zhù luán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景星麟凤，凤翥鸾回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huí wén zhī jǐn ， jǐn yī ròu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回文织锦，锦衣肉食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bù guǒ fù ， fù xīn xiāng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食不果腹，腹心相照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běn xuān kē ， kē bān chū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照本宣科，科班出身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wú fēn wén ， wén zhāng jù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身无分文，文章钜公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zhèng lián jié ， jié shēn zì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公正廉洁，洁身自好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hǎo yì wù láo ， láo sī yì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好佚恶劳，劳思逸淫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yín cí yàn qǔ ， qū yì féng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淫词艳曲，曲意逢迎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xīn qì jiù ， jiù diào chóng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迎新弃旧，旧调重弹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yǔ qiāng lín ， lín xià fēng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弹雨枪林，林下风范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 shuǐ mó shān ， shān lín yǐn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范水模山，山林隐逸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yǐ dài láo ， láo shī xí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逸以待劳，劳师袭远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yuǎn huái jìn jí ， jí sī guǎng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远怀近集，集思广益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guó lì mín ， mín bù wèi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益国利民，民不畏死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yǒu yú zé ， zé shí xún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死有余责，责实循名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lì shuāng shōu ， shōu chéng qì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名利双收，收成弃败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yú chuí chéng ， chéng nián gǔ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败于垂成，成年古代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dài rén shòu guò ， guò yǎn yān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代人受过，过眼烟云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yún tún yǔ jí ， jí sī guǎng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云屯雨集，集思广议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lùn fēng shēng ， shēng chǐ rì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议论风生，生齿日繁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 zhēng bó yǐn ， yǐn yǐ wéi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繁征博引，引以为荣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róng zōng yào zǔ ， zǔ zōng fǎ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荣宗耀祖，祖宗法度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rì rú nián ， nián qīng lì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度日如年，年轻力壮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zhuàng fā chōng guàn ， guàn jù dǎo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壮发冲冠，冠屦倒施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mìng fā hào ， hào lìng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施命发号，号令如山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shān kū shí sǐ ， sǐ yàng huó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山枯石死，死样活气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rěn shēng tūn ， tūn zhōu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气忍声吞，吞舟之鱼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shuǐ xiāng huān ， huān xǐ yuān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鱼水相欢，欢喜冤家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 wáng guó pò ， pò tì wéi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家亡国破，破涕为笑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xiào ér bù dá ， dá fēi suǒ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笑而不答，答非所问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wèn yáng zhī mǎ ， mǎ rú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问羊知马，马如游鱼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shuǐ shēn qíng ， qíng shēn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鱼水深情，情深似海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hǎi fèi hé fān ， fān lái fù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海沸河翻，翻来覆去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tiān chǐ wǔ ， wǔ yuè pī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去天尺五，五月披裘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qiú mǎ qīng kuáng ， kuáng quǎn fèi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裘马轻狂，狂犬吠日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yuè jiāo shí ， shí bù chōng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日月交食，食不充口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kǒu shuō wú píng ， píng kōng niē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口说无凭，凭空捏造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zào yán niē cí ， cí qióng lǐ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造言捏词，词穷理绝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qún ér qù ， qù shí cún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绝裙而去，去食存信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xìn kǒu kāi hē ， hē xī běi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信口开喝，喝西北风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xíng yī shì ， shì jì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风行一世，世济其美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yì yán nián ， nián jīng guó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美意延年，年经国纬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wěi wǔ jīng wén ， wén zhāng jù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纬武经文，文章巨公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zhèng bù ē ， ē shì dào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公正不阿，阿世盗名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gōng jù rén ， rén qì wǒ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名公钜人，人弃我取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rén ， rén róu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取义成仁，仁柔寡断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yǔ cán yún ， yún tún xí juǎn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断雨残云，云屯席卷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juǎn tǔ chóng lái ， lái qù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卷土重来，来去分明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táng zhèng dào ， dào lù yǐ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明堂正道，道路以目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tù gù quǎn ， quǎn mǎ zhī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目兔顾犬，犬马之养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yǎng zūn chǔ yōu ， yōu yóu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养尊处优，优游自在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cǐ yī jǔ ， jǔ zhòng ruò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在此一举，举重若轻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yán sì kǒu ， kǒu shàng rǔ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轻言肆口，口尚乳臭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wèi xiāng tóu ， tóu qí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臭味相投，投其所好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hǎo xíng xiǎo huì ， huì yè cái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好行小慧，慧业才人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pín zhì duǎn ， duǎn hè chuān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人贫智短，短褐穿结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jié sì lián qí ， qí zhě shàn duò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结驷连骑，骑者善堕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duò zèng bù gù ， gù pàn zì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堕甑不顾，顾盼自雄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xióng wén dà shǒu ， shǒu máng jiǎo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雄文大手，手忙脚乱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luàn qióng suì yù ， yù yàn tóu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乱琼碎玉，玉燕投怀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huái tǔ zhī qíng ， qíng qī yì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怀土之情，情凄意切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qiè zhòng shí bìng ， bìng mó chán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切中时病，病魔缠身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wú cùn tiě ， tiě shù huā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身无寸铁，铁树花开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kāi wù dǔ tiān ， tiān xià dà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开雾睹天，天下大乱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luàn qī bā zāo ， zāo yù bù 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乱七八遭，遭遇不偶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ǒu biàn tóu xì ， xì xué zhī kuī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偶变投隙，隙穴之窥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kuī yǒu xiǎo ér ， ér nǚ qìng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窥牖小儿，儿女亲家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jiā tú bì lì ， lì dì chéng fó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家徒壁立，立地成佛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fó tóu jiā huì ， huì dé gòu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佛头加秽，秽德垢行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bù cóng jìng ， jìng xíng zhí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行不从径，径行直遂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mí wàng fǎn ， fǎn tīng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遂迷忘反，反听内视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tóng qín yuè ， yuè shòu qín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视同秦越，越瘦秦肥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féi tóu dà ěr ， ěr shí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肥头大耳，耳食之论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duǎn dào cháng ， cháng shēng jiǔ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论短道长，长生久视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tóng lù rén ， rén mò yú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视同路人，人莫予毒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fù shèng liǎn ， liǎn shēng bǐng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毒赋剩敛，敛声屏气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mǎn zhì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气满志骄，骄生惯养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yīng yáng qù ， qù mò guī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养鹰飏去，去末归本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běn tóng mò lí ， lí shān diào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本同末离，离山调虎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luò píng yáng ， yáng guān sān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虎落平阳，阳关三迭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dié chuáng jià wū ， wū wū tuī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迭床架屋，屋乌推爱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xī yǔ máo ， máo fà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爱惜羽毛，毛发之功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gāo bù shǎng ， shǎng xián fá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功高不赏，赏贤罚暴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pù yī lù gài ， gài tóu huàn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暴衣露盖，盖头换面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rú mǎn yuè ， yuè quē huā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面如满月，月缺花残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nián yú lì ， lì dān cái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残年余力，力殚财竭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zé ér yú ， yú wēng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竭泽而渔，渔翁之利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lìng zhì hūn ， hūn kuì wú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利令智昏，昏聩无能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néng yá lì chǐ ， chǐ wáng shé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能牙利齿，齿亡舌存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cún wáng xù jué ， jué qí běn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存亡续绝，绝其本根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gēn shēng tǔ zhǎng ， cháng shēng bù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根生土长，长生不死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sǐ wáng wú rì ， rì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死亡无日，日月不居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jū xīn xiǎn è ， è zhí chǒu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居心险恶，恶直丑正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sè zhí shéng ， shéng shū wèng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正色直绳，绳枢瓮牖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zhōng kuī rì ， rì yǒu wàn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牖中窥日，日有万机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 bù xuán zhǒng ， zhǒng wǔ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机不旋踵，踵武相接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èr lián sān ， sān zhǐ xiàng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接二连三，三旨相公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tīng bìng guān ， guān zhě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公听并观，观者如市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bù èr jià ， jià zēng yī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市不二价，价增一顾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pàn zì háo ， háo shē fàng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顾盼自豪，豪奢放逸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xìng yún fēi ， fēi niǎo yī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逸兴云飞，飞鸟依人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mìng guān tiān ， tiān wú èr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人命关天，天无二日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yǐn wú hé ， hé suǒ bù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日饮无何，何所不至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lǐ míng yán ， yán xíng bào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至理名言，言行抱一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zhì yú cǐ ， cǐ qǐ bǐ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一至于此，此起彼落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luò huāng ér zǒu ， zǒu wéi shàng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落荒而走，走为上策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cè míng jiù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策名就列，列土分茅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máo lú sān gù ， gù pàn shén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茅庐三顾，顾盼神飞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niǎo jīng shé ， shé shí jīng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飞鸟惊蛇，蛇食鲸吞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tūn zhōu shì lòu ， lòu jìn gēng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吞舟是漏，漏尽更阑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lán fēng fú yǔ ， yǔ líng xīng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阑风伏雨，雨零星乱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luàn jiàn cuán xīn ， xīn rú hán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乱箭攒心，心如寒灰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huī róng tǔ mào ， mào hé xīn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灰容土貌，貌合心离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 qún suǒ jū ， jū xīn bù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离群索居，居心不良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liáng yǒu bù qí ， qí xīn tóng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良莠不齐，齐心同力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bù shèng rèn ， rèn zhòng zhì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力不胜任，任重至远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yuǎn chuí bù xiǔ ， xiǔ mù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远垂不朽，朽木生花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zhāo yuè yè ， yè yǐ jì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花朝月夜，夜以继昼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zhòu yīn yè yáng ， yáng guān dà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昼阴夜阳，阳关大道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jìn tú qióng ， qióng yuán jìng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道尽途穷，穷源竟委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wěi zhòng tóu jiān ， jiān nán kùn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委重投艰，艰难困苦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kǔ shēn jiāo sī ， sī bù chū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苦身焦思，思不出位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wèi bù qī jiāo ， jiāo shē yín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位不期骄，骄奢淫逸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xìng héng fēi ， fēi luán xiáng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逸兴横飞，飞鸾翔凤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zhī luán gū ， gū zhǎng nán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凤只鸾孤，孤掌难鸣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jīn shōu bīng ， bīng wēi jiàng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鸣金收兵，兵微将寡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jiàn xiǎn wén ， wén léi shī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寡见鲜闻，闻雷失箸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cháng wǎn duǎn ， duǎn hè bù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箸长碗短，短褐不完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wán měi wú quē ， quē yī shǎo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完美无缺，缺衣少食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bù chōng jī ， jī yàn zhōng shāo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食不充饥，饥焰中烧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shāo xī guān huǒ ， huǒ rán quán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烧犀观火，火然泉达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dá guān yào rén ， rén miàn táo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达官要人，人面桃花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cán yuè quē ， quē yī bù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花残月缺，缺一不可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chéng zhī jī ， jī bù róng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可乘之机，机不容发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fà shàng zhǐ guān ， guān gài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发上指冠，冠盖相望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wàng yǐng chuāi qíng ， qíng miàn nán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望影揣情，情面难却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què zhī bù gōng ， gōng xíng tiān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却之不恭，恭行天罚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fá bù zé zhòng ， zhòng xīng cuán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罚不责众，众星攒月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mò shēn héng ， hèng zāi fēi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月没参横，横灾飞祸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jié bīng lián ， lián yú bìng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祸结兵连，连舆并席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 dì mù tiān ， tiān wài fēi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席地幕天，天外飞来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lái lì bù míng ， míng shēng àn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来历不明，明升暗降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zūn lín bēi ， bēi cí hòu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降尊临卑，卑辞厚礼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wéi qíng mào ， mào hé shén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礼为情貌，貌合神离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luán bié hè ， hè shì láng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离鸾别鹤，鹤势螂形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yǐng bù lí ， lí luán bié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形影不离，离鸾别鹄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hú zhì luán tíng ， tíng yún luò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鹄峙鸾停，停云落月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yuè luò xīng chén ， chén zhòng shǎo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月落星沉，沉重少言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xiào zì ruò ， ruò shè yuān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言笑自若，若涉渊水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ruǎn shān wēn ， wēn zhěn shān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水软山温，温枕扇席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 dì ér zuò ， zuò yǐ dài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席地而坐，坐以待旦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dàn xī zhī wēi ， wēi pò lì yòu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旦夕之危，危迫利诱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yòu dí shēn rù ， rù tú wéi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诱敌深入，入土为安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ān xián zì dé ， dé wèi cháng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安闲自得，得未尝有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yǒng zhī fāng ， fāng dǐ yuán gài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有勇知方，方底圆盖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gài shì zhī cái ， cái shí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盖世之才，才识过人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miàn shòu xīn ， xīn rú dāo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人面兽心，心如刀搅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hǎi fān jiāng ， jiāng yún wèi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搅海翻江，江云渭树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 gāo zhāo fēng ， fēng xíng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树高招风，风行一时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shí yí shì yì ， yì sú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时移势易，易俗移风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fēng xíng shuǐ shàng ， shàng xià tóng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风行水上，上下同心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rú dāo gē ， gē xí fēn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心如刀割，割席分坐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zuò xīn xuán dǎn ， dǎn pò xīn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坐薪悬胆，胆破心寒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fù duǎn shí ， shí tú lǎo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寒腹短识，识途老马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rú yóu lóng ， lóng yù shàng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马如游龙，龙驭上宾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 kè rú yún ， yún shù yáo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宾客如云，云树遥隔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gé bì tīng huà ， huà lǐ yǒu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隔壁听话，话里有刺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cì hǔ chí yù ， yù bàng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刺虎持鹬，鹬蚌相争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qí dòu yàn ， yàn rú táo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争奇斗艳，艳如桃李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guǎng bù hòu ， hóu mén rú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李广不侯，侯门如海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fèi bō fān ， fān kōng chū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海沸波翻，翻空出奇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 zhēn yì bǎo ， bǎo dāo wèi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奇珍异宝，宝刀未老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lǎo xiǔ wú néng ， néng shuō huì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老朽无能，能说会道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jìn tú dān ， dān zhì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道尽途殚，殚智竭力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bù néng zhī ， zhī wú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力不能支，支吾其词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qióng lǐ jí ， jí zhòng nán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词穷理极，极重难返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xū rù hún ， hún sú hé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返虚入浑，浑俗和光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guāng míng zhèng dà ， dà yǒu kě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光明正大，大有可观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yú fǎn sān ， sān zhēn wǔ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观隅反三，三贞五烈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shì xùn míng ， míng gōng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烈士徇名，名公巨人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miàn gǒu xīn ， xīn qù nán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人面狗心，心去难留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liàn bù shě ， shě shēn wéi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留恋不舍，舍身为国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nàn dāng tóu ， tóu pò xuè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国难当头，头破血出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yán tǔ qì ， qì mǎn zhì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出言吐气，气满志得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tù wàng tí ， tí xián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得兔忘蹄，蹄闲三寻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xún yuán tǎo běn ， běn mò yuán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寻源讨本，本末源流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luò shī suǒ ， suǒ xiàng pī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流落失所，所向披靡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mǐ yǒu jié yí ， yí xùn yú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靡有孑遗，遗训余风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xíng gé yǎn ， yǎn wǔ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风行革偃，偃武休兵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bīng róng xiāng jiàn ， jiàn shì bù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兵戎相见，见势不妙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miào yǔ jiě yí ， yí zhǐ qì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妙语解颐，颐指气使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xīn zuò xìng ， xìng zāi lè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使心作幸，幸灾乐祸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huò jí chí yú ， yú shū yàn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祸及池鱼，鱼书雁信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xìn kǒu kāi hē ， hē fó mà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信口开呵，呵佛骂祖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zǔ wǔ zōng wén ， wén zhāng jīng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祖武宗文，文章经济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 rén lì wù ， wù jìng tiān zé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济人利物，物竞天择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zé zhǔ ér shì ， shì huǒ zhòu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择主而事，事火咒龙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yín hǔ xiào ， xiào zhà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龙吟虎啸，啸咤风云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shū xiá juǎn ， juǎn qí xī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云舒霞卷，卷旗息鼓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jīng bào yǎn ， yǎn gāo shǒu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鼓睛暴眼，眼高手生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cái zhī dào ， dào jìn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生财之道，道尽涂穷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yuán jìng wěi ， wěi ròu hǔ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穷原竟委，委肉虎蹊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 tián duó niú ， niú tóng mǎ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蹊田夺牛，牛童马走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zǒu nán chuǎng běi ， běi sǒu shī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走南闯北，北叟失马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rú liú shuǐ ， shuǐ rǔ jiāo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马如流水，水乳交融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róng wéi yī tǐ ， tǐ guó jīng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融为一体，体国经野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yě hè gū yún ， yún sàn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野鹤孤云，云散风流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lián wàng fǎn ， fǎn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流连忘返，返邪归正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sè wēi yán ， yán xiào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正色危言，言笑自如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yuàn yǐ cháng ， cháng qí dà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如愿以偿，偿其大欲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yù sù fǎn chí ， chí yí wèi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欲速反迟，迟疑未决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yī cí xióng ， xióng shì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决一雌雄，雄视一世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dào rén xīn ， xīn píng qì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世道人心，心平气和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rú qín sè ， sè nòng qín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和如琴瑟，瑟弄琴调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tiáo zhū fù fěn ， fěn shì tài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调朱傅粉，粉饰太平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píng xīn ér lùn ， lùn dé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平心而论，论德使能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néng shuō guàn dào ， dào jìn tú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能说惯道，道尽涂殚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 móu lù lì ， lì bù cóng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殚谋戮力，力不从心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níng xíng shì ， shì huí zēng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心凝形释，释回增美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yán bù xìn ， xìn kǒu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美言不信，信口胡言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xiào bù gǒu ， gǒu qiě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言笑不苟，苟且之心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mù shǒu zhuī ， zhuī yuǎn shèn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心慕手追，追远慎终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shēn dà shì ， shì hé yán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终身大事，事核言直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yán gǔ huò ， huò guó yāng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直言贾祸，祸国殃民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bù liáo shēng ， shēng cái yǒu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民不聊生，生财有道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hé zhì tóng ， tóng yuán yì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道合志同，同源异流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lián wàng fǎn ， fǎn shǒu kě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流连忘反，反手可得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tiān dú hòu ， hòu lù gāo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得天独厚，厚禄高官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 yùn hēng tōng ， tōng xiāo chè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官运亨通，通宵彻昼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zhòu xiǎng yè mèng ， mèng mèi yǐ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昼想夜梦，梦寐以求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qiú zhì dá dào ， dào guǎ chēng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求志达道，道寡称孤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gū yún yě hè ， hè lì yuán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孤云野鹤，鹤唳猿声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shēng wén guò qíng ， qíng jǐng jiāo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声闻过情，情景交融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róng shì guàn tōng ， tōng xiāo chè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融释贯通，通宵彻夜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yè yǐ jì rì ， rì yǐn wáng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夜以继日，日饮亡何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suǒ bù yǒu ， yǒu yǒng wú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何所不有，有勇无谋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dào zuò shě ， shě jiù móu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谋道作舍，舍旧谋新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chén dài xiè ， xiè jiā huó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新陈代谢，谢家活计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 wú yóu chū ， chū yán tǔ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计无由出，出言吐词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cí qīng sòng jiǎn ， jiǎn qiè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词清讼简，简切了当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tóu duì miàn ， miàn rú huī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当头对面，面如灰土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niú mù mǎ ， mǎ qián pō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土牛木马，马前泼水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qīng wú yú ， yú shēng kōng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水清无鱼，鱼生空釜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fǔ dǐ yóu yú ， yú shēng lóng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釜底游鱼，鱼升龙门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dāng hù duì ， duì zhèng fā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门当户对，对症发药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yào dào bìng chú ， chú láng dé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药到病除，除狼得虎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hǔ lüè lóng tāo ， tāo jì yǐn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虎略龙韬，韬迹隐智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hūn shū mài ， mài xiù shǔ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智昏菽麦，麦秀黍离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luán bié fèng ， fèng yín luán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离鸾别凤，凤吟鸾吹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chuī wǎng yù mǎn ， mǎn qiāng rè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吹网欲满，满腔热枕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zhěn yán shù liú ， liú lí zhuǎn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枕岩漱流，流离转徙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xǐ xīn qū tū ， tū rú qí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徙薪曲突，突如其来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hóng qù yàn ， yān zhāo hǎo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来鸿去燕，燕昭好马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niú qí fēng ， fēng xíng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马牛其风，风行电扫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sǎo tà yǐ dài ， dài shí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扫榻以待，待时而动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dòng rú tuō tù ， tù sǐ hú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动如脱兔，兔死狐悲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bēi tòng yù jué ， jué lún yì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悲痛欲绝，绝伦逸群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qún hóng xì hǎi ， hǎi dǐ lāo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群鸿戏海，海底捞针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jiè xiāng tóu ， tóu mù bào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针芥相投，投木报琼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zhī yù shù ， shù dǎo gēn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琼枝玉树，树倒根摧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cuī xīn pōu gān ， gān dǎn pī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摧心剖肝，肝胆披沥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xuè pī xīn ， xīn máng yì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沥血披心，心忙意急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zhāng jū zhū ， zhū zǐ bǎi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急张拘诸，诸子百家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sàn rén wáng ， wáng hún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家散人亡，亡魂丧胆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liè hún fēi ， fēi lóng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胆裂魂飞，飞龙在天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táng dì yù ， yù huò fēi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天堂地狱，狱货非宝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dāo bù lǎo ， lǎo xiū chéng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宝刀不老，老羞成怒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nù mù qiè chǐ ， chǐ jiá shēng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怒目切齿，齿颊生香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xiàng dù hé ， hé qīng rén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香象渡河，河清人寿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shòu mǎn tiān nián ， nián huá chuí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寿满天年，年华垂暮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yè huái jīn ， jīn xiāng yù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暮夜怀金，金相玉振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 qióng xù pín ， pín kùn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振穷恤贫，贫困潦倒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xuán zhī kǔ ， kǔ nàn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倒悬之苦，苦难深重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chóng wēn jiù mèng ， mèng jiàn zhōu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重温旧梦，梦见周公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gōng sī liǎng lì ， lì jǐ sǔn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公私两利，利己损人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lí xiāng jiàn ， jiàn mǎi guì mài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人离乡贱，贱买贵卖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mài zhǔ qiú róng ， róng huá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卖主求荣，荣华富贵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ér jiàn mù ， mù tiǎo xīn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贵而贱目，目挑心招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zhāo zāi lǎn huò ， huò fú zhī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招灾揽祸，祸福之门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dān hù bó ， bó hán zhòng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门单户薄，薄寒中人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lǎo zhū huáng ， huáng zhōng dà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人老珠黄，黄钟大吕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lǚ ān tí fèng ， fèng yí shòu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吕安题凤，凤仪兽舞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qún gē shàn ， shàn xí wēn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舞裙歌扇，扇席温枕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zhěn wěn qīn wēn ， wēn xiāng yàn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枕稳衾温，温香艳玉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xiāo jīn guǎn ， guǎn zhōng kuī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玉箫金管，管中窥天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tái lù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天台路迷，迷涂知反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shēn zì wèn ， wèn shí dào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反身自问，问十道百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zhé qiān huí ， huí wèi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百折千回，回味无穷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xiōng jí è ， è yǔ zhòng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穷凶极恶，恶语中伤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shāng xīn cǎn mù ， mù tiāo xīn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伤心惨目，目挑心悦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yuè mù yú xīn ， xīn mǎn yì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悦目娱心，心满意得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shǒu yīng xīn ， xīn líng xìng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得手应心，心灵性巧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qiǎo zuò míng mù ， mù sòng shǒu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巧作名目，目送手挥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huī sǎ zì rú ， rú yú sì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挥洒自如，如鱼似水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mó gōng fū ， fū qī fǎn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水磨工夫，夫妻反目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shǐ yí lìng ， lìng rén zhǔ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目使颐令，令人瞩目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shí ěr shì ， shì sǐ ruò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目食耳视，视死若生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bù yù shí ， shí yí shì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生不遇时，时移势迁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yán rì yuè ， yuè luò wū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迁延日月，月落乌啼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tí jī háo hán ， hán dōng là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啼饥号寒，寒冬腊月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luò shēn héng ， hèng yāng fēi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月落参横，横殃飞祸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huò fú yóu rén ， rén lái kè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祸福由人，人来客去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qù jiù zhī fēn ， fēn xīng pī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去就之分，分星劈两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liǎng yì sān xīn ， xīn líng shǒu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两意三心，心灵手巧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qiǎo yǔ huā yán ， yán wú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巧语花言，言无二价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 lián wù měi ， měi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价廉物美，美如冠玉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táng rén wù ， wù jìn qí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玉堂人物，物尽其用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yòng shě xíng cáng ， cáng qì dài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用舍行藏，藏器待时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yí shì yì ， yì kǒu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时移世异，异口同声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wēi dà zhèn ， zhèn hàn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声威大震，震撼人心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xīn lì shuāi jié ， jié jìn xīn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心力衰竭，竭尽心力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bèi gōng bàn ， bàn tú ér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力倍功半，半途而废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fèi rán ér fǎn ， fǎn pǔ huán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废然而返，返朴还真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xiàng dà bái ， bái yī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真相大白，白衣宰相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yán chéng xí ， xí yān bù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相沿成习，习焉不察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 jiàn yuān yú ， yú mù jiān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察见渊鱼，鱼目间珠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líng yù luò ， luò huā wú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珠零玉落，落花无言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wén xíng yuǎn ， yuǎn bù jiàn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言文行远，远不间亲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 cāo jǐng jiù ， jiù tóu shēn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亲操井臼，臼头深目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ruò xuán zhū ， zhū lián yù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目若悬珠，珠联玉映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xuě náng yíng ， yíng dēng xuě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映雪囊萤，萤灯雪屋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wū rú qī xīng ， xīng yí dǒu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屋如七星，星移斗转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rì huí tiān ， tiān suí rén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转日回天，天随人原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yuán shǐ jiàn zhōng ， zhōng qí tiān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原始见终，终其天年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gǔ bù dēng ， dēng tái bài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年谷不登，登台拜将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yù liáng cái ， cái qīng dé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将遇良才，才轻德薄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báo chún qīng yán ， yán wéi xīn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薄唇轻言，言为心声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sī lì jié ， jié chéng xiāng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声嘶力竭，竭诚相待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dài rén jiē wù ， wù jí zé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待人接物，物极则反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pǔ guī zhēn ， zhēn wěi mò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反朴归真，真伪莫辨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wù jū fāng ， fāng cùn wàn chóng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辨物居方，方寸万重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zhòng wàng gāo míng ， míng dé zhòng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重望高名，名德重望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wàng yǎn yù chuān ， chuān huā nà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望眼欲穿，穿花纳锦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xiù shān hé ， hé qīng nán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锦绣山河，河清难俟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sì hé zhī qīng ， qīng wèi zhuó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俟河之清，清渭浊泾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zhuó wèi qīng ， qīng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泾浊渭清，清天白日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yǐn yuè cháng ， cháng shēng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日引月长，长生不老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wáng mài guā ， guā zì chū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老王卖瓜，瓜字初分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xīng bò liǎng ， liǎng yè yǎn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分星擘两，两叶掩目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mù rú ěr rǎn ， rǎn zhǐ yú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目濡耳染，染指于鼎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dǐng zú ér jū ， jū xià shàn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鼎足而居，居下讪上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tóng mén ， mén bù yè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上下同门，门不夜关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mén dǎ gǒu ， gǒu yǎn kàn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关门打狗，狗眼看人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jìn qí cái ， cái qì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人尽其才，才气过人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jiān tiān shàng ， shàng xià qí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人间天上，上下其手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líng jiǎo suì ， suì qióng luàn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手零脚碎，碎琼乱玉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táng jīn mǎ ， mǎ niú jīn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玉堂金马，马牛襟裾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jū mǎ jīn niú ， niú tīng tán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裾马襟牛，牛听弹琴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qín xīn jiàn dǎn ， dǎn dà yú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琴心剑胆，胆大于身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wú cháng wù ， wù jí jiāng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身无长物，物极将返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pǔ guī zhēn ， zhēn qíng shí gǎn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返朴归真，真情实感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gǎn qíng yòng shì ， shì guò qíng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感情用事，事过情迁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yán jī liú ， liú lián bù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迁延羁留，留连不舍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shě jǐ wèi rén ， rén jǐ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舍己为人，人己一视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sǐ rú shēng ， shēng bù féng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视死如生，生不逢时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yí shì biàn ， biàn huà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时移世变，变化无穷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qióng xíng jìn xiàng ， xiāng xí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穷形尽相，相习成风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xíng diàn jī ， jī zhōng chén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风行电击，击钟陈鼎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dǐng yú mù yàn ， yàn yǔ yīng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鼎鱼幕燕，燕语莺声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shì hào dà ， dà yīn xī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声势浩大，大音希声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sè quǎn mǎ ， mǎ miàn niú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声色犬马，马面牛头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miàn rén wù ， wù jí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头面人物，物极必返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pú guī zhēn ， zhēn qiāng shí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返璞归真，真枪实弹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dàn wú xū fā ， fà shàng chōng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弹无虚发，发上冲冠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gài rú yún ， yún róng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冠盖如云，云容月貌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hé qíng lí ， lí jīng pàn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貌合情离，离经叛道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gǔ xiān fēng ， fēng xíng cǎo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道骨仙风，风行草偃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wǔ xíng wén ， wén zhāng gài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偃武行文，文章盖世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dào rén qíng ， qíng jiàn hū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世道人情，情见乎言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xíng cóng ， cóng sú fú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言听行从，从俗浮沉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zhòng guǎ yán ， yán tīng móu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沉重寡言，言听谋决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jué mìng zhēng shǒu ， shǒu wěi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决命争首，首尾相继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 jué cún wáng ， wáng guó zhī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继绝存亡，亡国之声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sè huò lì ， lì hài yōu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声色货利，利害攸关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huái bèi zhì ， zhì gāo wú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关怀备至，至高无上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jiāo kùn ， kùn shòu yóu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上下交困，困兽犹斗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dǒu mǐ chǐ bù ， bù yī qián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斗米尺布，布衣黔首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wěi gòng jì ， jì qiào piāo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首尾共济，济窍飘风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xíng cǎo mí ， mí suǒ shì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风行草靡，靡所适从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shàn ruò liú ， liú lí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从善若流，流离失所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suǒ xiàng kè jié ， jié zú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所向克捷，捷足先得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dé shī zài rén ， rén huān mǎ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得失在人，人欢马叫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jiào kǔ lián tiān ， tiān shēng yóu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叫苦连天，天生尤物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bì fǎn ， fǎn pú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物极必反，反璞归真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zhēn píng shí jù ， jù wéi jǐ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真凭实据，据为己有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yī wú èr ， èr huà bù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有一无二，二话不说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shuō duǎn dào cháng ， cháng shé fēng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说短道长，长蛇封豕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tū láng bēn ， bēn zǒu xiāng gào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豕突狼奔，奔走相告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gào lǎo zài jiā ， jiā pò shēn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告老在家，家破身亡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guó zhī shè ， shè yàn qiū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亡国之社，社燕秋鸿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hóng zhǎo xuě ní ， ní niú rù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鸿爪雪泥，泥牛入海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hǎi dǐ lāo yuè ， yuè lù zhī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海底捞月，月露之体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tǐ dà sī jīng ， jīng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体大思精，精忠报国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guó fù mín qiáng ， qiǎng yán huān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国富民强，强颜欢笑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bù kě yǎng ， yǎng zhī mí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笑不可仰，仰之弥高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zhěn ān qǐn ， qǐn shí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高枕安寝，寝食不安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ān wēi yǔ gòng ， gòng wǎn lù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安危与共，共挽鹿车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jī zhōu lián ， lián tiān fēng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车击舟连，连天烽火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miè yān xiāo ， xiāo xī líng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火灭烟消，消息灵通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tōng xiǎn chàng jī ， jī bù kě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通险畅机，机不可失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dào guǎ zhù ， zhù wǒ zhāng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失道寡助，助我张目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niú wú quán ， quán jūn fù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目牛无全，全军覆没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mò zhōng yī shì ， shì fēi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没衷一是，是非颠倒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xuán zhī jí ， jí yú xīng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倒悬之急，急于星火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huǒ mào sān chǐ ， chǐ èr xiù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火冒三尺，尺二秀才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mào shuāng quán ， quán gōng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才貌双全，全功尽弃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qì yì qiú nán ， nán jìn yì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弃易求难，难进易退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tuì sī bǔ guò ， guò xì bái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退思补过，过隙白驹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jū chǐ wèi luò ， luò huā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驹齿未落，落花流水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mǐ wú gàn ， gān jìng lì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水米无干，干净利落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luò dì shēng gēn ， gēn shēn dì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落地生根，根深蒂结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shé dù kǒu ， kǒu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结舌杜口，口若悬河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qīng hǎi yàn ， yàn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河清海晏，晏然自若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ruò shè yuān bīng ， bīng xiāo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若涉渊冰，冰消瓦解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jiě yī bāo huǒ ， huǒ jìn xīn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解衣包火，火尽薪传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chuán wéi xiào tán ， tán xiào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传为笑谈，谈笑自若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ruò pēng xiǎo xiān ， xiān yī liáng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若烹小鲜，鲜衣良马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lù yì xíng ， xíng wǎng yǐng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马鹿易形，形枉影曲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yíng ， yíng tóu tòng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曲意承迎，迎头痛击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yù qiāo jīn ， jīn xiāng yù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击玉敲金，金相玉映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yìng xuě dú shū ， shū bù jìn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映雪读书，书不尽言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jì yòng ， yòng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言听计用，用其所长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qū zhí rù ， rù shèng chāo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长驱直入，入圣超凡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fán táo sú lǐ ， lǐ dài táo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凡桃俗李，李代桃僵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lǐ dài táo ， táo xiū xìng ràng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僵李代桃，桃羞杏让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ràng zǎo tuī lí ， lí méi ài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让枣推梨，梨眉艾发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 jiān tī fú ， fú dī zuò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发奸擿伏，伏低做小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xiǎo wǎng dà zhí ， zhí yán bù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小枉大直，直言不讳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bīng wèi xíng ， xíng yú zhī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讳兵畏刑，刑于之化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huà ruò yǎn cǎo ， cǎo mù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化若偃草，草木知威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xíng sù wù ， wù huàn xīng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威刑肃物，物换星移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yí tiān yì rì ， rì yì yuè gèng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移天易日，日异月更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gēng xián yì zhé ， zhé luàn qí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更弦易辙，辙乱旗靡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 suǒ dǐ zhǐ ， zhǐ gē sàn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靡所底止，止戈散马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lù yì xíng ， xíng shū sè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马鹿异形，形输色授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shòu bǐng yú rén ， rén gè yǒu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授柄于人，人各有志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qì dé ， dé shī xiāng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志满气得，得失相半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fèi ， fèi rán ér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半涂而废，废然而反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miàn wú qíng ， qíng jiàn hū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反面无情，情见乎词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cí dùn yì xū ， xū wèi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词钝意虚，虚位以待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dài jià ér gū ， gū yù mǎi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待价而沽，沽誉买直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shàng qīng yún ， yún qǐ xuě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直上青云，云起雪飞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lóng chéng yún ， yún qī yǔ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飞龙乘云，云期雨信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xìn kǒu cí huáng ， huáng zhōng cháng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信口雌黄，黄钟长弃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qì yì bèi xìn ， xìn jí tún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弃义倍信，信及豚鱼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mù hùn zhū ， zhū guāng bǎo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鱼目混珠，珠光宝气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kè dǒu niú ， niú tí zhōng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气克斗牛，牛蹄中鱼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lǔ dì hǔ ， hǔ láng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鱼鲁帝虎，虎狼之势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hé xíng lí ， lí jīng biàn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势合形离，离经辨志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jiāo yì mǎn ， mǎn pán jiē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志骄意满，满盘皆输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gān xiě dǎn ， dǎn dà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输肝写胆，胆大心雄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xióng shēn yǎ jiàn ， jiàn bù rú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雄深雅健，健步如飞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liú duǎn cháng ， cháng qū zhí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飞流短长，长驱直进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xián xīng gōng ， gōng dé yuán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进贤兴功，功德圆满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mǎn miàn hóng guāng ， guāng kě jiàn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满面红光，光可鉴人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fú yú shì ， shì guò jìng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人浮于事，事过境迁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yán guān wàng ， wàng yǎn jiāng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迁延观望，望眼将穿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 hóng zhuó lǜ ， lǜ nǚ hóng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穿红着绿，绿女红男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zūn nǚ bēi ， bēi chǎn zú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男尊女卑，卑谄足恭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mò shǒu jìng ， jìng jí sī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恭默守静，静极思动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pò jīng xīn ， xīn láo yì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动魄惊心，心劳意攘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rǎng wài ān nèi ， nèi xiū wài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攘外安内，内修外攘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rǎng rén zhī měi ， měi rén xiāng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攘人之美，美人香草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cǎo mù yú fū ， fū fù qī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草木愚夫，夫负妻戴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dé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戴罪立功，功德无量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liàng ruì zhì záo ， záo kōng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量枘制凿，凿空之论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cháng shuō duǎn ， duǎn gěng jí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论长说短，短绠汲深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shān qióng lín ， lín xià fēng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深山穷林，林下风度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jǐ yǐ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度己以绳，绳愆纠缪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miù zhǒng liú chuán ， chuán wéi měi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缪种流传，传为美谈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tán xiào zì rú ， rú yú dé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谈笑自如，如鱼得水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màn jīn shān ， shān jī bō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水漫金山，山积波委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wěi mǐ bù zhèn ， zhèn qióng xù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委靡不振，振穷恤寡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guǎ jiàn shǎo wén ， wén jī qǐ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寡见少闻，闻鸡起舞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nòng wén mò ， mò jì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舞弄文墨，墨迹未干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jiàng mò yé ， xié mó guài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干将莫邪，邪魔怪道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dào gāo wàng zhòng ， chóng shān fù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道高望重，重山复水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mǎn jīn shān ， shān jī wǔ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水满金山，山鸡舞镜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pò chāi fēn ， fēn xīng bō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镜破钗分，分星拨两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liǎng xiù qīng fēng ， fēng xíng cǎo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两袖清风，风行草从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cóng shàn rú liú ， liú lí diān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从善如流，流离颠顿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dùn zú chuí xiōng ， xiōng yǒu xuán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顿足捶胸，胸有悬镜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huā shuǐ yuè ， yuè lù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镜花水月，月露风云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ní zhī bié ， bié yǒu yòng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云泥之别，别有用心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yí ， yí xìng yǎng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心旷神怡，怡性养神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tóu guǐ miàn ， miàn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神头鬼面，面如冠玉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suì zhū chén ， chén yuān mò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玉碎珠沉，沉冤莫雪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xuě chuāng yíng huǒ ， huǒ jìn huī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雪窗萤火，火尽灰冷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lěng yǎn xiāng dài ， dài gǔ ér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冷眼相待，待贾而沽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gū yù diào míng ， míng cún shí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沽誉钓名，名存实亡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guó zhī qì ， qì yǔ bù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亡国之器，器宇不凡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 tāi ròu yǎn ， yǎn gāo shǒu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凡胎肉眼，眼高手低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dī tóu sàng qì ， qì jué quán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低头丧气，气决泉达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dá guān guì yào ， yào yán miào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达官贵要，要言妙道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mó zhòng ， chóng sān dié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道高魔重，重三叠四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tíng bā dàng ， dāng shì cái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四亭八当，当世才度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 cháng xié duǎn ， duǎn dāo zhí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度长絜短，短刀直入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rù mù sān fēn ， fēn xīn guà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入木三分，分心挂腹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rè xīn jiān ， jiān dòu zhāi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腹热心煎，煎豆摘瓜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tián zhī xián ， xián hǎo dào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瓜田之嫌，嫌好道恶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 yǔ xiāng jiā ， jiā jiǎn chéng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恶语相加，加减乘除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chú jiān gé bì ， bì jué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除奸革弊，弊绝风清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tāng guǎ shuǐ ， shuǐ luò shí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清汤寡水，水落石出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chū tóu zhī rì ， rì yǐ jì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出头之日，日以继夜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xíng bèi xiù ， xiù hǔ diāo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夜行被绣，绣虎雕龙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yáng qì yú ， yú lóng màn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龙阳泣鱼，鱼龙曼延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nián yì shòu ， shòu bǐ nán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延年益寿，寿比南山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hū hǎi xiào ， xiào jù shān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山呼海啸，啸聚山林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lín qī gǔ yǐn ， yǐn rěn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林栖谷隐，隐忍不言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jì cóng ， cóng shàn rú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言听计从，从善如登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dēng shān xiǎo lǔ ， lǔ yú táo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登山小鲁，鲁鱼陶阴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yīn níng jiān bīng ， bīng xiāo dòng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阴凝坚冰，冰消冻解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jiě xián gēng zhāng ， zhāng méi nǔ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解弦更张，张眉努眼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chuān xīn sǐ ， sǐ shēng táo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眼穿心死，死声淘气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jiāo zhì mǎn ， mǎn miàn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气骄志满，满面春风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xiāo yǔ huì ， huì jì tāo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风潇雨晦，晦迹韬光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huá duó mù ， mù nì ér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光华夺目，目逆而送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sòng wǎng shì jū ， jū wú qiú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送往视居，居无求安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tǔ zhòng qiān ， qiān yán gù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安土重迁，迁延顾望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wén wèn qiē ， qiē shù dǎo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望闻问切，切树倒根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 shēn dì gù ， gù ruò jīn tāng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根深蒂固，固若金汤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tāng qù sān miàn ， miàn rú fù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汤去三面，面如傅粉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fěn miàn zhū chún ， chún jiāo shé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粉面朱唇，唇焦舌敝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bì zhǒu qiān jīn ， jīn wú bù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敝帚千金，金吾不禁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 wǎng shū kuò ， kuò bù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禁网疏阔，阔步高谈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tǔ shēng fēng ， fēng tú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谈吐生风，风土人情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qíng cháng zhǐ duǎn ， duǎn chī shǎo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情长纸短，短吃少穿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 bì yǐn guāng ， guāng guài lù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穿壁引光，光怪陆离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hé bēi huān ， huān xǐ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离合悲欢，欢喜若狂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kuáng gǔ zhī yán ， yán tí qí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狂瞽之言，言提其耳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ruǎn xīn huó ， huó tiān yuān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耳软心活，活天冤枉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wǎng zhí suí xíng ， xíng shì bī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枉直随形，形势逼人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duō shì zhòng ， zhòng xīng pěng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人多势众，众星捧月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lǎng fēng qīng ， qīng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月朗风清，清贫如洗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xǐ xuě bū fù ， fù zhòng tūn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洗雪逋负，负重吞污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wū ní zhuó shuǐ ， shuǐ lù zá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污泥浊水，水陆杂陈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shàn bì xié ， xié mén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陈善闭邪，邪门歪道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dé zhòng ， chóng sān dié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道高德重，重三迭四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shū wǔ jīng ， jīng nián lěi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四书五经，经年累月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hēi fēng gāo ， gāo zhǎng yuǎn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月黑风高，高掌远跖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quǎn shì yáo ， yáo tiān shùn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跖犬噬尧，尧天舜日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yǐ sān gān ， gān tóu zhí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日已三竿，竿头直上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tì xià líng ， líng ruò bào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上替下陵，陵弱暴寡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gǔ gū luán ， luán zhī fèng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寡鹄孤鸾，鸾只凤单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 qiāng dú mǎ ， mǎ lóng chē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单枪独马，马龙车水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shuǐ lù bì chén ， chén lì jiù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水陆毕陈，陈力就列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liè gōng fù guò ， guò tú dà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列功覆过，过屠大嚼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mò pēn zhǐ ， zhǐ zuì jīn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嚼墨喷纸，纸醉金迷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tiān dà zuì ， zuì niè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迷天大罪，罪孽深重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zhòng nì wú dào ， dào ér bù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重逆无道，道而不径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jìng qíng zhí suì ， suí fēi wén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径情直遂，遂非文过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guò tíng zhī xùn ， xùn gé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过庭之训，训格之言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shí wàng jiǔ ， jiǔ zōng qī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言十妄九，九宗七祖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zǔ gōng zōng dé ， dé shèng tóu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祖功宗德，德胜头回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huí tóu shì àn ， àn gǔ zhī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回头是岸，岸谷之变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huà rú shén ， shén tóu guǐ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变化如神，神头鬼脸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liǎn hóng ěr chì ， chì zi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脸红耳赤，赤子之心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tián ， tián dàn wú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心旷神恬，恬淡无欲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sù bù dá ， dá guān guì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欲速不达，达官贵人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duō què shǎo ， shào xiǎo wú cāi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人多阙少，少小无猜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cāi méi xíng lìng ， lìng rén qiè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猜枚行令，令人切齿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chǐ jiá guà rén ， rén dìng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齿颊挂人，人定胜天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shàng shí lín ， lín jiǎo fèng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天上石麟，麟角凤嘴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qīng shé bái ， bái yī qīng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嘴清舌白，白衣卿相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xiāng shì mò nì ， nì xíng dào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相视莫逆，逆行倒施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hào fā lìng ， lìng rén qǐ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施号发令，令人起敬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jìng yè lè qún ， qún ér bù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敬业乐群，群而不党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dǎng tóng dù yì ， yì jūn tū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党同妒异，异军突起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qǐ jū wú shí ， shí shū fēng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起居无时，时殊风异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jūn tè qǐ ， qǐ gēn fā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异军特起，起根发由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qiǎn rù shēn ， shēn shān mì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由浅入深，深山密林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 hán dòng sù ， sù rán shēng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林寒洞肃，肃然生敬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tiān ài mín ， mín bǎo yú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敬天爱民，民保于信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xìn ér yǒu zhēng ， zhēng liǎn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信而有征，征敛无度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 cháng xié dà ， dà xiǎn shén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度长絜大，大显神通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tōng wú gòng yǒu ， yǒu yǎn wú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通无共有，有眼无珠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gē cuì wǔ ， wǔ fèng fēi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珠歌翠舞，舞凤飞龙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lóng xuè xuán huáng ， huáng tóng hào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龙血玄黄，黄童皓首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shēn fēn lí ， lí běn yī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首身分离，离本依末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lù qióng tú ， tú qióng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末路穷途，途穷日暮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sì cháo sān ， sān zhēn jiǔ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暮四朝三，三贞九烈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zhēn jīn ， jīn wú zú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烈火真金，金无足赤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chì xīn bào guó ， guó fù mín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赤心报国，国富民丰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wū zhī huò ， huò fú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丰屋之祸，祸福相倚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 shì líng rén ， rén dān shì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倚势凌人，人单势孤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gū xíng jǐ jiàn ， jiàn shì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孤行己见，见事生风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sú rén qíng ， qíng bù zì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风俗人情，情不自禁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 shě kāi sāi ， sài wēng shī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禁舍开塞，塞翁失马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mǎ jiǎo wū tóu ， tóu mò bēi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马角乌头，头没杯案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àn jiǎ xiū bīng ， bīng qiáng jiàng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案甲休兵，兵强将勇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yǒng měng jīng jìn ， jìn xián rèn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勇猛精进，进贤任能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móu shàn duàn ， duàn yǔ jué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能谋善断，断羽绝鳞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lín cì zhì bǐ ， bǐ yì qí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鳞次栉比，比翼齐飞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liáng wǎn mò ， mò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飞粮挽秣，秣马厉兵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ná huò jié ， jié bù jiě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兵拏祸结，结不解缘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qíng tǐ wù ， wù guī yuán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缘情体物，物归原主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zhǔ shǒu zì dào ， dào zhōng yǎn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主守自盗，盗钟掩耳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rú mù rǎn ， rǎn zhǐ chuí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耳濡目染，染指垂涎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xián yù mò zhū ， zhū chén yù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涎玉沫珠，珠沉玉碎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suì gǔ fěn shī ， shī wèi sù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碎骨粉尸，尸位素餐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cān fēng sù shuǐ ， shuǐ liú huā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餐风宿水，水流花谢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xiè jiā bǎo shù ， shù dà zhāo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谢家宝树，树大招风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shuāng yǔ xuě ， xuě cāo bīng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风霜雨雪，雪操冰心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fēi ， fēi lái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心旷神飞，飞来横祸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huò fú xiāng yī ， yī tóu lǚ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祸福相依，依头缕当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rén bù ràng ， ràng yì jìng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当仁不让，让逸竞劳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láo shī dòng zhòng ， zhòng xīng huán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劳师动众，众星环极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zhòng bù fǎn ， fǎn liǎn wú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极重不反，反脸无情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bù kě què ， què xíng qiú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情不可却，却行求前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suǒ wèi wén ， wén guò zé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前所未闻，闻过则喜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xǐ xīn yàn gù ， gù jiù bù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喜新厌故，故旧不弃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xié guī zhèng ， zhèng sè lì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弃邪归正，正色厉声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sè gǒu mǎ ， mǎ jiǎo wū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声色狗马，马角乌白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yī cāng gǒu ， gǒu xuè pēn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白衣苍狗，狗血喷头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tóu jiāo é làn ， làn ruò pī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头焦额烂，烂若披锦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 xiù jiāng shān ， shān hán shuǐ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锦绣江山，山寒水冷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lěng yǎn páng guān ， guān wàng bù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冷眼旁观，观望不前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qián pū hòu jì ， jì guǐ fén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前仆后继，继晷焚膏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gāo zé zhī xiāng ， xiāng lún bǎo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膏泽脂香，香轮宝骑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 yáng zhōu hè ， hè lì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骑扬州鹤，鹤唳风声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2"/>
        </w:rPr>
        <w:t>shēng rú hóng zhōng ， zhōng míng dǐng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声如洪钟，钟鸣鼎重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nán qīng nǚ ， nǚ zhōng yáo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重男轻女，女中尧舜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shùn rì yáo tiān ， tiān rén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舜日尧天，天人之际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huì fēng yún ， yún luó tiān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际会风云，云罗天网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wǎng kāi yí miàn ， miàn mù kě zēng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网开一面，面目可憎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zēng ài fēn míng ， míng shǎng bù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憎爱分明，明赏不费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fèi lì láo xīn ， xīn kǒu xiāng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费力劳心，心口相应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shí duì jǐng ， jǐng xīng fèng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应时对景，景星凤皇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tiān hòu tǔ ， tǔ lóng mù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皇天后土，土龙沐猴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hóu nián mǎ yuè ， yuè dàn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猴年马月，月旦春秋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qiū shàn jiàn juān ， juān qū xùn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秋扇见捐，捐躯殉国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guó fù mín ān ， ān tǔ zhòng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国富民安，安土重居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jū tíng zhǔ rén ， rén cún zhèng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居停主人，人存政举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jǔ zhǐ zì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举止自若，若不胜衣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xiāo shí gàn ， gàn shí zhī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衣宵食旰，旰食之劳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láo mín shāng cái ， cái dà qì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劳民伤财，财大气粗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cū xīn fú qì ， qì jí bài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粗心浮气，气急败丧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sàng shī rǔ guó ， guó fù bīng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丧师辱国，国富兵强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sǐ lài huó ， huó bāo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强死赖活，活剥生吞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tūn zhōu lòu wǎng ， wǎng kāi sān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吞舟漏网，网开三面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mìng ěr tí ， tí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面命耳提，提心吊胆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dǎn dà xīn xiǎo ， xiǎo tí dà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胆大心小，小题大做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zéi xīn xū ， xū táng xuán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做贼心虚，虚堂悬镜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fēn luán fèng ， fèng xié luán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镜分鸾凤，凤协鸾和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qì zhì xiáng ， xiáng lín wēi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和气致祥，祥麟威凤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fèng xiāo luán guǎn ， guǎn zhōng kuī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凤箫鸾管，管中窥豹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bào tóu huán yǎn ， yǎn chuān cháng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豹头环眼，眼穿肠断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yàn gū hóng ， hóng zhǎo liú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断雁孤鸿，鸿爪留泥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ní jīn wàn diǎn ， diǎn zhǐ huà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泥金万点，点指划脚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xīn cháo tiān ， tiān rén gòng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脚心朝天，天人共鉴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jiàn kōng héng píng ， píng xīn dìng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鉴空衡平，平心定气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duàn shēng tūn ， tūn zhǐ bào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气断声吞，吞纸抱犬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quǎn mǎ zhī nián ， nián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犬马之年，年高望重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chóng jiàn tiān rì ， rì xǔ duō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重见天日，日许多时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qū jǔ yíng ， yíng jīn yī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时诎举赢，赢金一经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míng xíng xiū ， xiū qí zhì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经明行修，修齐治平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liú huǎn jìn ， jìn xián píng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平流缓进，进贤屏恶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è yǔ shāng rén ， rén cái liǎng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恶语伤人，人财两空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qián jué hòu ， hòu huàn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空前绝后，后患无穷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xiàng lòu shì ， shì ěr rén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穷巷陋室，室迩人遐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 ěr zhù wén ， wén fēng yuǎn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遐迩著闻，闻风远扬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yáng méi tǔ qì ， qì dé zhì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扬眉吐气，气得志满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mǎn liǎn chūn fēng ， fēng qū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满脸春风，风驱电扫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sǎo dì wú yú ， yú yè yí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扫地无余，余业遗烈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huǒ pēng yóu ， yóu tóu fěn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烈火烹油，油头粉面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hóng jǐng chì ， chì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面红颈赤，赤贫如洗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xǐ xīn huí miàn ， miàn hóng ěr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洗心回面，面红耳赤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chì dǎn zhōng xīn ， xīn kǒu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赤胆忠心，心口如一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zhǐ qiān jīn ， jīn wū zhī xuǎn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一纸千金，金屋之选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xuǎn xián rèn néng ， néng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选贤任能，能工巧匠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jiàng xīn dú miào ， miào yán yào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匠心独妙，妙言要道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dōng shuō xī ， xī zi pěng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道东说西，西子捧心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kǒu bù yī ， yī zhǐ kōng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心口不一，一纸空文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yǐ zài dào ， dào dì chēng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文以载道，道弟称兄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yǒu dì gōng ， gōng féng qí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兄友弟恭，恭逢其盛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shuāi xīng fèi ， fèi qǐn wàng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盛衰兴废，废寝忘餐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fēng sù cǎo ， cǎo mù jù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餐风宿草，草木俱朽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mù nán diāo ， diāo wén zhī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朽木难雕，雕文织采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cǎi fèng suí yā ， yā què wú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采凤随鸦，鸦雀无闻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dùn ， dùn yīn nì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闻风远遁，遁阴匿景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shēng tún quǎn ， quǎn mǎ zhī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景升豚犬，犬马之恋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 zhàn bù qù ， qù cū qǔ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恋栈不去，去粗取精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yì rù shén ， shén tōng guǎng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精义入神，神通广大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xiǎn shēn shǒu ， shǒu huī mù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大显身手，手挥目送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sòng wǎng shì jū ， jū gōng zì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送往事居，居功自傲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qī shuāng ， shuāng lù zhī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傲雪欺霜，霜露之病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bìng mín hài guó ， guó ěr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病民害国，国耳忘家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pò rén wáng ， wáng guó pò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家破人亡，亡国破家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jiā pò rén lí ， lí běn qū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家破人离，离本趣末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mò dà bù diào ， diào bì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末大不掉，掉臂不顾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yǐng cán xíng ， xíng róng kū gǎo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顾景惭形，形容枯槁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gǎo xíng huī xīn ， xīn kāi mù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槁形灰心，心开目明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ruò guān huǒ ， huǒ hǎi dāo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明若观火，火海刀山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gōng dǎo zǎi ， zài yī bào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山公倒载，载一抱素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sù kǒu mà rén ， rén cái chū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素口骂人，人材出众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xīng gǒng yuè ， yuè bái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众星拱月，月白风清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lián zhèng zhí ， zhí mù xiān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清廉正直，直木先伐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fá yì dǎng tóng ， tóng yuán gòng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伐异党同，同源共流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lí bō yuè ， yuè niǎo nán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流离播越，越鸟南栖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 chōng yè jiǎn ， jiǎn néng ér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栖冲业简，简能而任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rèn zhòng dào yōu ， yōu yóu zì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任重道悠，悠游自得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dé shī róng kū ， kū yú zhī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得失荣枯，枯鱼之肆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sì yì wàng wéi ， wéi dé bù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肆意妄为，为德不终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ér fù shǐ ， shǐ mò yuán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终而复始，始末原由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yóu lái yǐ jiǔ ， jiǔ guī dào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由来已久，久归道山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gāo shuǐ dī ， dī shǒu xià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山高水低，低首下心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jīng yáo yè ， yè wěi ní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心旌摇曳，曳尾泥涂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zhī mǒ fěn ， fěn miàn yóu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涂脂抹粉，粉面油头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hūn yǎn àn ， àn sòng qiū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头昏眼暗，暗送秋波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bō liú máo mí ， mí rán xiàng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波流茅靡，靡然向风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qū diàn jī ， jī suì tuò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风驱电击，击碎唾壶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hú jiāng sāi dào ， dào cún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壶浆塞道，道存目击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rǎng gǔ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击壤鼓腹，腹热肠慌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huāng shǒu máng jiǎo ， jiǎo gāo bù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慌手忙脚，脚高步低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dī shǒu xià qì ， qì chuǎn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低首下气，气喘如牛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tí zhī yú ， yú lóng biàn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牛蹄之鱼，鱼龙变化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rì guāng tiān ， tiān rǎng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化日光天，天壤之隔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gé àn guān huǒ ， huǒ guāng zhú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隔岸观火，火光烛天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rǎng zhī bié ， bié yǒu xīn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天壤之别，别有心肝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dǎn guò rén ， rén cái nán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肝胆过人，人才难得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shī chéng bài ， bài sú shāng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得失成败，败俗伤化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huà líng wéi zhěng ， zhěng zhuāng dài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化零为整，整装待发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fā jiā zhì fù ， fù kě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发家致富，富可敌国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guó ěr wàng jiā ， jiā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国尔忘家，家贫如洗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xǐ xīn gé miàn ， miàn bì gōng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洗心革面，面壁功深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rù xiǎn chū ， chū tóu lù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深入显出，出头露面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běi méi nán ， nán zhēng běi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面北眉南，南征北伐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fá xìng zhī fǔ ， fǔ yuè zhī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伐性之斧，斧钺之诛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jìn shā jué ， jué kǒu bù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诛尽杀绝，绝口不道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dào bù xiāng móu ， móu chén wǔ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道不相谋，谋臣武将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jiàng xiàng zhī qì ， qì xiǎo yì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将相之器，器小易盈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yíng qiān lěi wàn ， wàn yìng líng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盈千累万，万应灵丹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dān xīn rú gù ， gù jiàn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丹心如故，故剑情深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rù rén xīn ， xīn jīng ròu tiào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深入人心，心惊肉跳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tiào liáng xiǎo chǒu ， chǒu tài bǎi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跳梁小丑，丑态百出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sǐ duàn wáng ， wáng guó dà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出死断亡，亡国大夫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fū chàng fù suí ， suí yuán lè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夫唱妇随，随缘乐助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zhù rén wéi lè ， lè tuì ān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助人为乐，乐退安贫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pín jiàn zhī zhī ， zhī shū dá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贫贱之知，知书达礼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shē níng jiǎn ， jiǎn yǐ yǎng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礼奢宁俭，俭以养德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dé róng yán gōng ， gōng chéng xíng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德容言功，功成行满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mǎn fù hú yí ， yí tuán mǎn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满腹狐疑，疑团满腹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rè cháng huāng ， huāng táng wú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腹热肠荒，荒唐无稽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yí sòng nán ， nán gēng pú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稽疑送难，难更仆数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 huáng dào bái ， bái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数黄道白，白眼相看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kàn rén xíng shì ， shì guò jǐng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看人行事，事过景迁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qiān shàn yuǎn zuì ， zuì nì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迁善远罪，罪逆深重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jì bǐng qì ， qì chōng niú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重迹屏气，气冲牛斗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dǒu liáng chē zài ， zài gē qiě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斗量车载，载歌且舞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dāo yuè mǎ ， mǎ gé shèng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舞刀跃马，马革盛尸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shān xuè hǎi ， hǎi bù yáng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尸山血海，海不扬波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bō lán lǎo chéng ， chéng jiā lì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波澜老成，成家立计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jì wú suǒ shī ， shī ér bù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计无所施，施而不费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fèi jìn xīn jī ， jī biàn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费尽心机，机变如神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shén shù miào jì ， jì wú suǒ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神术妙计，计无所出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shì chāo fán ， fán ǒu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出世超凡，凡偶近器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mǎn zé fù ， fù yǔ fān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器满则覆，覆雨翻云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lóng fēng hǔ ， hǔ jù lóng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云龙风虎，虎踞龙盘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pán shí zhī ān ， ān tǔ zhòng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盘石之安，安土重旧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dì chóng yóu ， yóu xiǎng tíng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旧地重游，游响停云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kāi jiàn tiān ， tiān qīng rì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云开见天，天清日白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xuě yáng chūn ， chūn xiāo yī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白雪阳春，春宵一刻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kè wù cái fēng ， fēng qíng yuè zhài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刻雾裁风，风情月债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zhài tái gāo zhù ， zhù shì fǎn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债台高筑，筑室反耕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gēng dāng wèn nú ， nú yán bì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耕当问奴，奴颜婢膝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yǎng sāo bèi ， bèi qǔ yāo wān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膝痒搔背，背曲腰弯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wān gōng yǐn yǔ ， yǔ yì yǐ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弯弓饮羽，羽翼已成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fēng zhī zhuó ， zhuó lún lǎo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成风之斫，斫轮老手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shǒu gāo yǎn dī ， dī shēng yǎ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手高眼低，低声哑气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chōng dǒu niú ， niú nóng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气冲斗牛，牛农对泣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lín bēi fèng ， fèng xiāo lóng guǎn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泣麟悲凤，凤箫龙管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guǎn kuī kuāng jǔ ， jǔ zhǐ yán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管窥筐举，举止言谈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tán ruò xuán hé ， hé mù hǎi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谈若悬河，河目海口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kǒu rú xuán hé ， hé mén hǎi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口如悬河，河门海口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kǒu kuài xīn zhí ， zhí mù bì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口快心直，直木必伐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fá gōng jīn néng ， néng bù chèn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伐功矜能，能不称官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hǔ lì láng ， láng yǎn shǔ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官虎吏狼，狼眼鼠眉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mù rú huà ， huà zhī lòu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眉目如画，画脂镂冰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tàn bù tóu ， tóu mèi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冰炭不投，投袂而起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qǐ fèng téng jiāo ， jiāo lóng xì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起凤腾蛟，蛟龙戏水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lǐ nà guā ， guā qū dòu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水里纳瓜，瓜区豆分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xiāng mài lǚ ， lǚ shuāng zhī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分香卖履，履霜知冰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shān yì dǎo ， dào xǐ xiāng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冰山易倒，倒屣相迎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yíng tóu gǎn shàng ， shàng shù bá tī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迎头赶上，上树拔梯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tī yú rù shèng ， shèng zhǔ chuí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梯愚入圣，圣主垂衣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shí bù zhōu ， zhōu yóu liè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衣食不周，周游列国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guó ér wàng jiā ， jiā pín qīn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国而忘家，家贫亲老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lǎo tài lóng zhōng ， zhōng míng dǐng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老态龙钟，钟鸣鼎列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liè fēng yín yǔ ， yǔ lián yún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列风淫雨，雨帘云栋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liáng zhī cái ， cái shū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栋梁之材，材疏志大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xián hǔ biàn ， biàn huà bù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大贤虎变，变化不穷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tú liáo dǎo ， dǎo shān qīng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穷途潦倒，倒山倾海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hǎi bù bō yì ， yì yú yán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海不波溢，溢于言表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biǎo lǐ shān hé ， hé luò hǎi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表里山河，河落海干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gān chéng zhī jiàng ， jiāng wú zuò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干城之将，将无做有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yǎn rú máng ， máng rén xiā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有眼如盲，盲人瞎马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gé guǒ shī ， shī lù sù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马革裹尸，尸禄素餐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cān fēng rú xuě ， xuě bìn shuāng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餐风茹雪，雪鬓霜毛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fà sī sù ， sù chén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毛发丝粟，粟陈贯朽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xiǔ mù fèn tǔ ， tǔ lóng chú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朽木粪土，土龙刍狗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gǒu xuè lín tóu ， tóu hūn nǎo xuàn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狗血淋头，头昏脑眩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xuàn mù jīng xīn ， xīn jīng dǎn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眩目惊心，心惊胆寒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chán zhàng mǎ ， mǎ fù táo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寒蝉仗马，马腹逃鞭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biān nú cè jiǎn ， jiǎn zhī fěi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鞭驽策蹇，蹇之匪躬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xíng shí jiàn ， jiàn lǜ dǎo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躬行实践，践律蹈礼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ràng wéi guó ， guó bù jiān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礼让为国，国步艰难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 dé hú tú ， tú gē xiàng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难得糊涂，涂歌巷舞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bǐ nòng wén ， wén xiū wǔ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舞笔弄文，文修武偃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wǔ xīng wén ， wén xiū wǔ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偃武兴文，文修武备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bèi wèi chōng shù ， shǔ hēi lùn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备位充数，数黑论黄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tóng bái diān ， diān sān dǎo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黄童白颠，颠三倒四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sì shí zhī qì ， qì chōng zhì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四时之气，气充志骄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shē fàng yì ， yì wén yì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骄奢放逸，逸闻轶事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chū yǒu yīn ， yīn xún zuò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事出有因，因循坐误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rèn yán biāo ， biāo xīn shù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误认颜标，标新竖异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duān xié shuō ， shuō dōng tán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异端邪说，说东谈西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zhuāng gé lǚ ， lǚ shuāng jiān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西装革履，履霜坚冰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sàn wǎ jiě ， jiě rén nán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冰散瓦解，解人难得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shī cān bàn ， bàn tú ér bà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得失参半，半涂而罢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 chù bǎi jiā ， jiā lèi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罢黜百家，家累千金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 wū cáng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金屋藏娇，娇生惯养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yǎng shēng zhī dào ， dào bù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养生之道，道不拾遗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xiū yú liè ， liè huǒ hōng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遗休余烈，烈火轰雷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léi míng wǎ fǔ ， fǔ dǐ yóu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雷鸣瓦釜，釜底游魂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hún xiāo mù duàn ， duàn xiù zhī chǒng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魂销目断，断袖之宠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chǒng rǔ jiē wàng ， wàng shēng shě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宠辱皆忘，忘生舍死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sǐ shēng cún wáng ， wáng bù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死生存亡，亡不旋踵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zhǒng jué zhǒu jiàn ， jiàn shǐ fù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踵决肘见，见豕负涂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gē lǐ yǒng ， yǒng yuè cháo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涂歌里咏，咏月嘲风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fēng qīng yuè míng ， míng qiǎng àn tōu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风清月明，明抢暗偷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tōu xiāng qiè yù ， yù suì xiāng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偷香窃玉，玉碎香销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xiāo shén liú zhì ， zhì jiāo qì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销神流志，志骄气盈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mǎn zhī jiù ， jiù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盈满之咎，咎有应得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shèng tóu huí ， huí tiān yùn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得胜头回，回天运斗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dǒu jiǔ zhī jī ， jī xiōng guī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斗酒只鸡，鸡胸龟背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qǔ yāo gōng ， gōng xíng jié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背曲腰躬，躬行节俭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jiǎn kě yǎng lián ， lián míng gōng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俭可养廉，廉明公正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zhèng sè gǎn yán ， yán sān yǔ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正色敢言，言三语四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sì qú bā jiē ， jiē tán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四衢八街，街谈巷议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lùn fēng fā ， fā hào shī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议论风发，发号施令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lìng rén pěng fù ， fù bǎo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令人捧腹，腹饱万言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ruò xuán hé ， hé liáng xié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言若悬河，河梁携手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dào bìng chú ， chú huàn xīng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手到病除，除患兴利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chū yī kǒng ， kǒng xí mò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利出一孔，孔席墨突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tū rán xí jī ， jī pái mào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突然袭击，击排冒没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wèi yǐn yǔ ， yǔ shàn guān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没卫饮羽，羽扇纶巾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guó zhàng fū ， fū chàng fù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巾帼丈夫，夫倡妇随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suí yù ér ān ， ān shí chǔ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随遇而安，安时处顺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shǒu qiān yáng ， yáng luò hǔ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顺手牵羊，羊落虎口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shēng fēng ， fēng qīng yuè lǎng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口角生风，风清月朗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lǎng yuè qīng fēng ， fēng qīng yuè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朗月清风，风清月白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xuě nán hé ， hé qì shēng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白雪难和，和气生财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cái bù lù bái ， bái tù chì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财不露白，白兔赤乌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wū yī zhī yóu ， yóu xì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乌衣之游，游戏三昧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mèi dì mán tiān ， tiān qīng qì lǎng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昧地谩天，天清气朗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lǎng mù shū méi ， méi lái yǎn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朗目疏眉，眉来眼去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běn qū mò ， mò dà bì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去本趋末，末大必折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zhé chōng zūn zǔ ， zǔ zūn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折冲樽俎，俎樽折冲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chōng guàn fā nù ， nù mù héng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冲冠发怒，怒目横眉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kāi yǎn xiào ， xiào bǐ hé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眉开眼笑，笑比河清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hún zào bái ， bái tóu xiāng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清浑皁白，白头相守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zhèng bù huí ， huí tiān wǎn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守正不回，回天挽日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xīn yuè yì ， yì dì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日新月异，异地相逢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féng shān kāi dào ， dào bù jǔ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逢山开道，道不举遗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xíng cáng zhì ， zhì jiān xíng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遗形藏志，志坚行苦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kǔ kǒu pó xīn ， xīn jiāo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苦口婆心，心焦如焚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fén sǒu ér tián ， tián fū yě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焚薮而田，田夫野老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shǔ guò jiē ， jiē tán xiàng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老鼠过街，街谈巷说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dōng dào xī ， xī shí dōng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说东道西，西食东眠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mián shuāng wò xuě ， xuě běi xiāng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眠霜卧雪，雪北香南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shān tiě àn ， àn dú zhī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南山铁案，案牍之劳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láo mín dòng zhòng ， zhòng xīng gǒng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劳民动众，众星拱极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zé bì fǎn ， fǎn lǎo huán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极则必反，反老还童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yán hè fà ， fā fèn tú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童颜鹤发，发愤图强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qiǎng shí zì ài ， ài wū jí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强食自爱，爱屋及乌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wū yān chéng mǎ ， mǎ fàng nán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乌焉成马，马放南山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gāo shuǐ cháng ， cháng qū shēn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山高水长，长驱深入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rù jìng wèn jìn ， jìn qíng gē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入境问禁，禁情割欲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shuí guī zuì ， zuì jiā yī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欲谁归罪，罪加一等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děng lǐ xiāng kàng ， kàng lóng yǒu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等礼相亢，亢龙有悔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huǐ qí shǎo zuò ， zuò shàn jiàng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悔其少作，作善降祥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xiáng fēng shí yǔ ， yǔ hèn yún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祥风时雨，雨恨云愁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chóu shān mèn hǎi ， hǎi běi tiān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愁山闷海，海北天南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shān kě yí ， yí tiān xǐ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南山可移，移天徙日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xīn yuè shèng ， shèng shí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日新月盛，盛食厉兵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guì xiān shēng ， shēng qiú qì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兵贵先声，声求气应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yìng rèn ér jiě ， jiě náng xiāng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应刃而解，解囊相助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zhù jié wéi è ， è yì zhòng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助桀为恶，恶意中伤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gōng zhī niǎo ， niǎo tí huā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伤弓之鸟，鸟啼花怨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shēng zài dào ， dào bù duō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怨声载道，道不掇遗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wù wàng xíng ， xíng jìn shì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遗物忘形，形禁势格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gé yú chéng lì ， lì xíng gōng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格于成例，例行公事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bù yǒu yú ， yú xiá sàn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事不有余，余霞散绮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qǐ wán zhī suì ， suì shí fú là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绮纨之岁，岁时伏腊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là jìn chūn huí ， huí tiān dǎo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腊尽春回，回天倒日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xiāo yuè shuò ， shuò shí liú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日销月铄，铄石流金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tóng yù nǚ ， nǚ mào láng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金童玉女，女貌郎才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mào shuāng jué ， jué jū ér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才貌双绝，绝裾而去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qù àn tóu míng ， míng mù zhāng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去暗投明，明目张胆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dà xīn xì ， xì dà bù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胆大心细，细大不捐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juān cán qù shā ， shā yī lì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捐残去杀，杀一砺百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bǎi zhé bù yí ， yí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百折不移，移天换日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xuē yuè gē ， gē gǔ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日削月割，割股之心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jiāo huǒ liáo ， liǎo fà cuī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心焦火燎，燎发摧枯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 bìng hè ， hè guī huá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枯鱼病鹤，鹤归华表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biǎo lǐ rú yī ， yī zhī piàn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表里如一，一知片解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jiě mín dào xuán ， xuán yá sā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解民倒悬，悬崖撒手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bù yīng xīn ， xīn jí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手不应心，心急如焚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fén qín zhǔ hè ， hè fà tóng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焚琴煮鹤，鹤发童颜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dān bìn lǜ ， lù lín qiáng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颜丹鬓绿，绿林强盗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zhí zhī wù ， wù fù mín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盗跖之物，物阜民康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kāng zhuāng dà dào ， dào biān kǔ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康庄大道，道边苦李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bái táo hóng ， hóng rì sān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李白桃红，红日三竿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tóu rì shàng ， shàng qíng xià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竿头日上，上情下达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dá dì zhī gēn ， gēn shēn běn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达地知根，根深本固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bù zì fēng ， fēng guān xǔ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固步自封，封官许原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yuán lái rú cǐ ， cǐ hū bǐ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原来如此，此呼彼应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quán tōng biàn ， biàn dòng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应权通变，变动不居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jū ān zī shēn ， shēn rù qiǎn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居安资深，深入浅出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chū shī yǒu míng ， míng cóng zhǔ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出师有名，名从主人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cái chū zhòng ， zhòng xīng gǒng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人才出众，众星拱北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běi mén zhī guǎn ， guǎn chéng máo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北门之管，管城毛颖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yǐng tuō ér chū ， chū shī wú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颖脱而出，出师无名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chuí wàn gǔ ， gǔ jǐng wú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名垂万古，古井无波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bō jué yún guǐ ， guǐ jué guài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波谲云诡，诡谲怪诞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dàn wàng bù jīng ， jīng lún jì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诞妄不经，经纶济世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dài shū xiāng ， xiāng huǒ yīn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世代书香，香火因缘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yuán mù qiú yú ， yú làn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缘木求鱼，鱼烂瓦解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jiě jiǎ xiū bīng ， bīng gē rǎo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解甲休兵，兵戈扰攘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rǎng quán duó lì ， lì bàng yǐ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攘权夺利，利傍倚刀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dāo tóu jiàn shǒu ， shǒu qū yī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刀头剑首，首屈一指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zào wéi bái ， bái tóu xiāng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指皁为白，白头相并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bìng wéi yī tán ， tán qíng shuō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并为一谈，谈情说爱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ài sù hào gǔ ， gǔ jǐng bù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爱素好古，古井不波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bō hài yún zhǔ ， zhǔ yuán yǒu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波骇云属，属垣有耳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mù zhòng duō ， duō xǔ shǎo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耳目众多，多许少与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shì yǎn yǎng ， yǎng shǒu shēn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与世偃仰，仰首伸眉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méi jié zhī nèi ， nèi wài jiāo kùn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眉睫之内，内外交困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kùn ér bù xué ， xué jiū tiān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困而不学，学究天人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cái bèi chū ， chū shèng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人才辈出，出圣入神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shū guǐ yùn ， yùn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神输鬼运，运智铺谋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chén rú yǔ ， yǔ guò tiān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谋臣如雨，雨过天青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qīng yún zhí shàng ， shàng qín xià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青云直上，上勤下顺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shùn shí ér dòng ， dòng dì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顺时而动，动地惊天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tiān píng dì chéng ， chéng chéng duàn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天平地成，成城断金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táo shā jiǎn ， jiǎn jīng zé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金淘沙拣，拣精择肥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féi mǎ qīng qiú ， qiú mǎ qīng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肥马轻裘，裘马轻肥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féi dùn míng gāo ， gāo yì bó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肥遁鸣高，高义薄云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kāi jiàn rì ， rì sòng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云开见日，日诵五车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chē chí mǎ zhòu ， zhòu yǔ kuáng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车驰马骤，骤雨狂风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qīng bì jué ， jué hòu guāng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风清弊绝，绝后光前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mù hòu fán ， fán cái qiǎn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前目后凡，凡才浅识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tú lǎo mǎ ， mǎ fān rén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识涂老马，马翻人仰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yǎng shí fǔ qǔ ， qǔ xìn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仰拾俯取，取信于人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bù zì ān ， ān shēn wéi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人不自安，安身为乐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lè shì quàn gōng ， gōng chéng shēn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乐事劝功，功成身退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tuì shí zì gōng ， gōng sī liǎng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退食自公，公私两济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jì pín bá kǔ ， kǔ kǒu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济贫拔苦，苦口逆耳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ěr mù bì sāi ， sài wēng dé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耳目闭塞，塞翁得马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ěr dōng fēng ， fēng qīng yún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马耳东风，风轻云淡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dàn sǎo é méi ， méi jié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淡扫蛾眉，眉睫之祸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fú wéi rén ， rén bǎi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祸福惟人，人百其身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wēi yán qīng ， qīng yán guǎ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身微言轻，轻言寡信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ér hào gǔ ， gǔ diào dān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信而好古，古调单弹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wán tuō shǒu ， shǒu bù tíng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弹丸脱手，手不停挥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mù tǔ cān ， cān fēng niè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挥沐吐餐，餐风啮雪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xuě àn yíng dēng ， dēng hóng jiǔ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雪案萤灯，灯红酒绿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lù lín dà dào ， dào yù qiè gōu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绿林大盗，盗玉窃钩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gōu yuán zhāi mì ， mì ér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钩元摘秘，秘而不言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qì bēi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言气卑弱，弱不胜衣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qīng chéng féi ， féi dōng shòu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衣轻乘肥，肥冬瘦年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nián fù lì qiáng ， qiǎng shí bó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年富力强，强识博闻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xiǎng yīng ， yìng jié hé pāi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闻风响应，应节合拍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pāi mǎ liū xū ， xū méi jiāo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拍马溜须，须眉交白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bái tóu dào lǎo ， lǎo shēng cháng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白头到老，老生常谈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kōng shuō yǒu ， yǒu yán zài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谈空说有，有言在先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xiān xíng hòu wén ， wén fēng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先行后闻，闻风丧胆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dǎn dà xīn cū ， cū fú luàn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胆大心粗，粗服乱头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hūn nǎo mèn ， mèn hǎi chóu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头昏脑闷，闷海愁山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shān fù zhěng zhuāng ， zhuāng lóng zuò yǎ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山复整妆，妆聋做哑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 zǐ zuò mèng ， mèng hún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哑子做梦，梦魂颠倒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dǎo sān diān sì ， sì píng bā wěn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倒三颠四，四平八稳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wěn rú tài shān ， shān bēng zhōng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稳如泰山，山崩钟应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yìng jī lì duàn ， duàn xiù yú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应机立断，断袖余桃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qī liǔ qǔ ， qǔ méi fēng jiá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桃蹊柳曲，曲眉丰颊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jiá shàng tiān háo ， háo fēn lǚ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颊上添毫，毫分缕析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lǜ wǔ wén ， wén xiàn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析律舞文，文献之家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jiàn hù shuō ， shuō dì tán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家见户说，说地谈天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nù rén yuàn ， yuàn qì chōng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天怒人怨，怨气冲天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níng dì bì ， bì mù sè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天凝地闭，闭目塞耳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ěr hòu shēng fēng ， fēng mù zhī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耳后生风，风木之悲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bēi shēng zài dào ， dào bàng zhī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悲声载道，道傍之筑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zhù shì dào móu ， móu chén měng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筑室道谋，谋臣猛将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wú zuò yǒu ， yǒu xì kě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将无作有，有隙可乘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yún xíng ní ， nì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乘云行泥，泥古不化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huà jí tún yú ， yú làn hé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化及豚鱼，鱼烂河决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duàn rú liú ， liú lí bō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决断如流，流离播迁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shàn sāi wéi ， wéi lì fù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迁善塞违，违利赴名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chuí qīng shǐ ， shǐ wú qián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名垂青史，史无前例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xíng chāi shì ， shì bù yí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例行差事，事不宜迟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chí yí guān wàng ， wàng qiū xiān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迟疑观望，望秋先零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líng qī bā suì ， suì gǔ fěn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零七八碎，碎骨粉身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wài zhī wù ， wù fù mín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身外之物，物阜民丰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wū zhī guò ， guò shì zhāo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丰屋之过，过市招摇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yáo shǒu chù jìn ， jìn gōng qǐn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摇手触禁，禁攻寝兵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duō zhě bài ， bài sú shāng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兵多者败，败俗伤风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mù hán bēi ， bēi gē yì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风木含悲，悲歌易水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lái tǔ yǎn ， yǎn xiá cáng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水来土掩，掩瑕藏疾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rú xuán zhǒng ， zhǒng jiē jiān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疾如旋踵，踵接肩摩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mó lì yǐ xū ， xū fà jiē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摩砺以须，须发皆白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tiān jiàn guǐ ， guǐ shè shén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白天见鬼，鬼设神使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shǐ jiǔ mà zuò ， zuò xīn cháng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使酒骂坐，坐薪尝胆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dà rú dǒu ， dòu jī zǒu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胆大如斗，斗鸡走犬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mǎ zhī láo ， láo kǔ gōng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犬马之劳，劳苦功高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yáng jiǔ tú ， tú tuō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高阳酒徒，徒讬空言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lèi xuán hé ， hé jué yú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言类悬河，河决鱼烂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làn màn tiān zhēn ， zhēn lóng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烂漫天真，真龙活现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xiàn zhōng fú dǎ ， dǎ yá fàn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现钟弗打，打牙犯嘴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zuǐ kuài shé cháng ， cháng pèi yuǎn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嘴快舌长，长辔远驭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fèng cān hè ， hè duǎn fú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驭凤骖鹤，鹤短凫长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zhǎng nián sān lǎo ， lǎo ruò cán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长年三老，老弱残兵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duō jiàng guǎng ， guǎng tǔ zhòng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兵多将广，广土众民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ān guó tài ， tài shān yā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民安国泰，泰山压顶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dǐng míng tì shēn ， shēn míng liǎng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顶名替身，身名两泰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tài shān běi dǒu ， dòu jī zǒu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泰山北斗，斗鸡走马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ěr chūn fēng ， fēng mǐ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马耳春风，风靡一时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lái yùn zhuǎn ， zhuǎn huò wéi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时来运转，转祸为福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wéi huò xiān ， xiān xiào hòu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福为祸先，先笑后号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háo hán tí jī ， jī kě jiāo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号寒啼饥，饥渴交攻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qí wú bèi ， bèi ér bù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攻其无备，备而不用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yòng guǎn kuī tiān ， tiān nián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用管窥天，天年不齐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 wáng shě niú ， niú máo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齐王舍牛，牛毛细雨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fù yún fān ， fān huáng dǎo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雨覆云翻，翻黄倒皂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zào bái bù fēn ， fēn wén wèi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皂白不分，分文未取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qǔ qiǎo tú biàn ， biàn yí xíng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取巧图便，便宜行事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bù shī gǔ ， gǔ diào bù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事不师古，古调不弹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wán hēi zhì ， zhì gāo qì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弹丸黑志，志高气扬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méi shùn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扬眉瞬目，目乱精迷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rén yǎn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迷人眼目，目乱睛迷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jīn zuì zhǐ ， zhǐ shàng tán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迷金醉纸，纸上谈兵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chū wú míng ， míng bù xū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兵出无名，名不虚得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shèng huí cháo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得胜回朝，朝钟暮鼓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jiǎo qí míng ， míng hè zhī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鼓角齐鸣，鸣鹤之应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fù zì rú ， rú yǐng suí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应付自如，如影随形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xíng jì kě yí ， yí shì wú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形迹可疑，疑事无功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chéng míng jiù ， jiù dì qǔ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功成名就，就地取材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cái shì liàn bīng ， bīng bù yóu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材士练兵，兵不由将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shùn qí měi ， měi rén chí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将顺其美，美人迟暮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sè cāng máng ， máng wú yá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暮色苍茫，茫无涯际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dì pán tiān ， tiān nán hǎi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际地蟠天，天南海北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běi fēng zhī liàn ， liàn xīn wàng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北风之恋，恋新忘旧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jiù chóu sù yuàn ， yuàn jiā zhài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旧仇宿怨，怨家债主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zhǔ shèng chén liáng ， liáng yǒu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主圣臣良，良莠不分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 wén bù zhí ， zhí méi nù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分文不直，直眉怒目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mù kōng yī qiè ， qiē lǐ yàn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目空一切，切理厌心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huó miàn ruǎn ， ruǎn yù wēn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心活面软，软玉温香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huǒ bù jué ， jué gān fēn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香火不绝，绝甘分少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shǎo sī guǎ yù ， yù qǔ gū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少私寡欲，欲取姑予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duó shēng shā ， shā yī lì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予夺生杀，杀一利百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bǎi zhé bù huí ， huí shēng qǐ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百折不回，回生起死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qiě bù xiǔ ， xiǔ mù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死且不朽，朽木不雕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diāo wén kè lòu ， lòu yuè cái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雕文刻镂，镂月裁云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jué bō guǐ ， guǐ dàn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云谲波诡，诡诞不经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jīng jì zhī cái ， cái kuā bā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经济之才，才夸八斗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dòu jī zǒu gǒu ， gǒu xù jīn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斗鸡走狗，狗续金貂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diāo qiú huàn jiǔ ， jiǔ shí zhēng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貂裘换酒，酒食征逐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zhú yǐng xún shēng ， shēng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逐影寻声，声气相投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jī qǔ qiǎo ， qiǎo yán lì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投机取巧，巧言利口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chūn fēng ， fēng mén shuǐ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口角春风，风门水口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jiǎng zhǐ huà ， huà yǐn tú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口讲指画，画蚓涂鸦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 què wú shēng ， shēng qì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鸦雀无声，声气相通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tōng wén dá yì ， yì bù yā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通文达艺，艺不压身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míng jù tài ， tài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身名俱泰，泰然自若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áo zhī guǐ ， guǐ làn shén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若敖之鬼，鬼烂神焦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jiāo tóu làn é ， é shǒu chēng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焦头烂额，额手称颂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sòng dé gē gōng ， gōng chéng gǔ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颂德歌功，功成骨枯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xiǔ zhī yú ， yú wèi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枯朽之余，余味无穷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qióng shē jí yù ， yù qín gù zòng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穷奢极欲，欲擒故纵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zòng hǔ chū xiá ， xiá lǐ lóng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纵虎出匣，匣里龙吟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 huā yǒng liǔ ， liǔ yīng huā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吟花咏柳，柳莺花燕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yàn yàn dài fēi ， fēi jiàng shù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燕雁代飞，飞将数奇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xiǎng tiān kāi ， kāi tái luó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奇想天开，开台锣鼓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gǔ fù hán hé ， hé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鼓腹含和，和盘托出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shēng rù sǐ ， sǐ huī fù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出生入死，死灰复燃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rán qí zhǔ dòu ， dòu pōu guā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燃萁煮豆，豆剖瓜分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wén bù qǔ ， qǔ jīng yòng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分文不取，取精用宏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hóng tú dà zhì ， zhì dé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宏图大志，志得意满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mǎn ér bù yì ， yì měi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满而不溢，溢美之言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jiǎn yì shēn ， shēn qiē zhe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言简意深，深切着明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mù dá cōng ， cōng míng zhèng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明目达聪，聪明正直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kǒu wú yán ， yán jiǎn yì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直口无言，言简意少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shǎo chī jiǎn yòng ， yòng fēi suǒ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少吃俭用，用非所学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xué guàn zhōng xī ， xī lín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学贯中西，西邻责言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jiǎn yì fēng ， fēng qǔ kè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言简义丰，丰取刻与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shì wú zhēng ， zhēng māo diū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与世无争，争猫丢牛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jiǎo zhī gē ， gē gōng sòng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牛角之歌，歌功颂德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róng jiān bèi ， bèi duō lì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德容兼备，备多力分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wén bù míng ， míng bù xū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分文不名，名不虚传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 wéi jiā huà ， huà bù xū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传为佳话，话不虚传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 sòng yī shí ， shí hēng yùn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传诵一时，时亨运泰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tài lái pǐ jí ， jí wǔ qióng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泰来否极，极武穷兵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bù yàn zhà ， zhà chī yáng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兵不厌诈，诈痴佯呆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dāi sì mù jī ， jī wù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呆似木鸡，鸡鹜相争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jī shī yáng ， yáng hěn láng tān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争鸡失羊，羊狠狼贪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tān xiǎo shī dà ， dà shà jiāng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贪小失大，大厦将倾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pén dà yǔ ， yǔ dǎ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倾盆大雨，雨打风吹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qì shèng lán ， lán ài tóng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吹气胜兰，兰艾同焚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 kū shí dàn ， dàn bó míng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焚枯食淡，淡泊明志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dé qì yíng ， yíng kē hòu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志得气盈，盈科后进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xián chù è ， wù jū xià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进贤黜恶，恶居下流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kuài rén kǒu ， kǒu fù zhī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流脍人口，口腹之累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lěi wū chóng jià ， jià huǎng záo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累屋重架，架谎凿空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kōng kǒu wú píng ， píng jī jù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空口无凭，凭几据杖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lǚ zòng héng ， héng xíng zhí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杖履纵横，横行直走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zǒu mǎ shàng rèn ， rèn zhòng cái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走马上任，任重才轻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xǐ niǎo jǔ ， jǔ zhí cuò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轻徙鸟举，举直错枉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wǎng mò jiǎo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枉墨矫绳，绳愆纠谬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cǎi xū shēng ， shēng qì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谬采虚声，声气相求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qiú zhī bù dé ， dé qí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求之不得，得其三昧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mèi dì mán tiān ， tiān nán dì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昧地瞒天，天南地北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běi dǒu zhī zūn ， zūn wú èr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北斗之尊，尊无二上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nán luò běi ， běi chén xīng gǒng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上南落北，北辰星拱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gǒng yī zhǐ huī ， huī jīn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拱揖指挥，挥金如土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tǔ jī wǎ quǎn ， quǎn mǎ zhī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土鸡瓦犬，犬马之决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bù dài shí ， shí hé suì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决不待时，时和岁丰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nián rěn suì ， suì rěn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丰年稔岁，岁稔年丰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gōng shuò dé ， dé hòu liú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丰功硕德，德厚流光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guāng fù jiù wù ， wù fù mín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光复旧物，物阜民安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rán wú shì ， shì bù guò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安然无事，事不过三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sān yáng kāi tài ， tài jí ér pǐ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三阳开泰，泰极而否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pǐ jí yáng huí ， huí huáng zhuǎn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否极阳回，回黄转绿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lǜ cǎn hóng chóu ， chóu pān bìng shěn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绿惨红愁，愁潘病沈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shěn yāo pān bìn ， bìn luàn chāi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沈腰潘鬓，鬓乱钗横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héng xiáng jié chū ， chū shén rù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横翔捷出，出神入化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fǔ wéi qí ， qí wén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化腐为奇，奇文共赏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shǎng shàn fá fǒu ， pǐ jí tài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赏善罚否，否极泰回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huí chūn miào shǒu ， shǒu bù shì juàn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回春妙手，手不释卷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juàn jiǎ shù bīng ， bīng bù yàn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卷甲束兵，兵不厌权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quán zhòng wàng chóng ， chóng yǎ chù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权重望崇，崇雅黜浮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fú zhàn lián jiǎn ， jiǎn rén shēng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浮湛连蹇，蹇人升天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mò liáng fēng ， fēng liú zuì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天末凉风，风流罪过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guò mù bù wàng ， wàng qí suǒ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过目不忘，忘其所以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yǐ zǐ wéi zhū ， zhū yán lǜ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以紫为朱，朱颜绿发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 fèn tú qiáng ， qiáng nǔ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发奋图强，强弩之极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mù yuǎn wàng ， wàng qí xiàng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极目远望，望其项背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qián miàn hòu ， hòu hǎi xiān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背前面后，后海先河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hé hǎi gān ， gān bā lì cuì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河涸海干，干巴利脆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cuì ér bù jiān ， jiān rěn bù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脆而不坚，坚忍不拔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 shù xún gēn ， gēn lián zhū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拔树寻根，根连株拔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bá shù sōu gēn ， gēn jù pán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拔树搜根，根据槃互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hù tōng yǒu wú ， wú zhī wàng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互通有无，无知妄作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zuò rú shì guān ， guān shān wán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作如是观，观山玩水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kuò shān gāo ， gāo xiáng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水阔山高，高翔远引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yǐn xīn tǔ gù ， gù bù zì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引新吐故，故步自画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shuǐ lòu bīng ， bīng qīng yù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画水镂冰，冰清玉洁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jié shēn zì ài ， ài shēng wù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洁身自爱，爱生恶死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ér wú huǐ ， huǐ bù dāng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死而无悔，悔不当初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chū máo lú ， lú shān miàn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初出茅庐，庐山面目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jiāo xīn tōng ， tōng rú shuò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目交心通，通儒硕学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xué fù cái gāo ， gāo xià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学富才高，高下在心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huí yì zhuǎn ， zhuǎn hǎi huí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心回意转，转海回天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mǎ xíng kōng ， kōng gǔ yōu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天马行空，空谷幽兰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ài nán fēn ， fēn shǒu yào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兰艾难分，分守要津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 guān xiǎn sài ， sāi shàng jiāng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津关险塞，塞上江南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 qiāng běi diào ， tiáo zhī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南腔北调，调脂弄粉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fěn gǔ suì shēn ， shēn míng jù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粉骨碎身，身名俱败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bài jūn zhī jiàng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败军之将，将李代桃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táo lǐ jīng shén ， shén shū guǐ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桃李精神，神枢鬼藏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cáng lóng wò hǔ ， hǔ jù jīng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藏龙卧虎，虎踞鲸吞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tūn yún tǔ wù ， wù gé yún chuāng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吞云吐雾，雾阁云窗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chuāng jiān guò mǎ ， mǎ chǐ tú zēng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窗间过马，马齿徒增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zēng zhuān tiān wǎ ， wǎ fǔ léi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增砖添瓦，瓦釜雷鸣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gǔ ér gōng ， gōng qí bù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鸣鼓而攻，攻其不备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bèi cháng xīn kǔ ， kǔ dà chóu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备尝辛苦，苦大仇深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qiē zhe bái ， bái sǒu huáng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深切着白，白叟黄童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sǒu wú qī ， qī yìng pà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童叟无欺，欺硬怕软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yǔ wēn yán ， yán hé yì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软语温言，言和意顺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shùn rén yìng tiān ， tiān lún zhī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顺人应天，天伦之乐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shān ài shuǐ ， shuǐ kū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乐山爱水，水枯石烂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 é jiāo tóu ， tóu hūn mù xuàn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烂额焦头，头昏目眩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xuàn bì chéng zhū ， zhū yán hè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眩碧成朱，朱颜鹤发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 duǎn xīn cháng ， cháng mù fēi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发短心长，长目飞耳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cōng mù míng ， míng jìng gāo xuán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耳聪目明，明镜高悬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xuán yá lè mǎ ， mǎ chǐ tú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悬崖勒马，马齿徒长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fù guì ， guì bù zhào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长命富贵，贵不召骄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jiāo bīng zhī jì ， jì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骄兵之计，计无返顾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hòu zhān qián ， qián hé hòu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顾后瞻前，前合后仰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yǎng qǔ fǔ shí ， shí rén tuò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仰取俯拾，拾人唾余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táo dàn jūn ， jūn zi gù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余桃啖君，君子固穷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shē jí chǐ ， chǐ zòng tōu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穷奢极侈，侈纵偷苟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gǒu qiě tōu ān ， ān pín lè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苟且偷安，安贫乐贱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liǎn guì fā ， fā cái zhì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贱敛贵发，发财致富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guì fú yún ， yún jìng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富贵浮云，云净天空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gǔ chuán shēng ， shēng jià shí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空谷传声，声价十倍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dào jiān jìn ， jìn tuì zhōng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倍道兼进，进退中绳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shéng mò zhī yán ， yán guī yú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绳墨之言，言归于好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hào xíng xiǎo huì ， huì rán zhī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好行小惠，惠然之顾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gù fù zhī ēn ， ēn wēi bìng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顾复之恩，恩威并重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hòu shǎo wén ， wén wǔ quán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重厚少文，文武全才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huá chāo zhòng ， zhòng suǒ zhōu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才华超众，众所周知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zhī rén zhī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知人之明，明火执杖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zhàng lǚ xiāng cóng ， cóng róng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杖履相从，从容自如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rú yíng zhú chòu ， chòu ròu lái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如蝇逐臭，臭肉来蝇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cuán yǐ fù ， fù xià wǎng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蝇攒蚁附，附下罔上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màn xià bào ， bào tiào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上慢下暴，暴跳如雷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léi lì fēng fēi ， fēi huáng téng tà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雷厉风飞，飞黄腾踏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 pò tiě xié ， xié gōng wà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踏破铁鞋，鞋弓袜小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tí dà zuò ， zuò làng xīng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小题大作，作浪兴风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liú yùn shì ， shì bèi gōng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风流韵事，事倍功半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bàn shēng bù shú ， shú wèi shēng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半生不熟，熟魏生张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zhāng méi nǔ mù ， mù jiàn ěr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张眉努目，目见耳闻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wén fēng pò dǎn ， dǎn dà pō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闻风破胆，胆大泼天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lǐ liáng xīn ， xīn huī yì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天理良心，心灰意冷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lěng yǎn jìng kàn ， kān jiā běn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冷眼静看，看家本事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bàn gōng bèi ， bèi dào ér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事半功倍，倍道而进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tuì yù rú ， rú yìng sī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进退裕如，如应斯响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xiǎng è xíng yún ， yún jí xiǎng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响遏行云，云集响应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fù yù rú ， rú yì suàn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应付裕如，如意算盘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pán mǎ wān gōng ， gōng yǐng fú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盘马弯弓，弓影浮杯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bēi yǐng shé gōng ， gōng yǐng bēi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杯影蛇弓，弓影杯蛇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 kǒu fēng zhēn ， zhēn fēng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蛇口蜂针，针锋相对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duì tóu yuān jiā ， jiā cáng hù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对头冤家，家藏户有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yǒu wú xiāng tōng ， tōng rú dá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有无相通，通儒达识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míng zhì shěn ， shěn shí duó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识明智审，审时度势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chéng qí hǔ ， hǔ dòu lóng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势成骑虎，虎斗龙争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zhēng duō lùn shǎo ， shào bù jīng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争多论少，少不经事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bàn gōng bǎi ， bǎi zhé bù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事半功百，百折不摧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cuī shēn suì shǒu ， shǒu dāng qí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摧身碎首，首当其冲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chōng fēng xiàn jiān ， jiān kǔ zhuó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冲锋陷坚，坚苦卓绝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jué dǐng cōng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绝顶聪明，明火执仗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zhàng yì zhí yán ， yán guī hé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仗义执言，言归和好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hào wèn jué yí ， yí shén jiàn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好问决疑，疑神见鬼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kū tiān chóu ， chóu méi cù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鬼哭天愁，愁眉蹙额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é cù xīn tòng ， tòng yǐn huáng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额蹙心痛，痛饮黄龙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xīng yún shǔ ， shǔ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龙兴云属，属人耳目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jī ěr wén ， wén fēng ér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目击耳闻，闻风而兴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wáng huò fú ， fú wéi huò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兴亡祸福，福为祸始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luàn zhōng qì ， qì xié cóng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始乱终弃，弃邪从正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míng dìng fēn ， fēn shēn jiǎn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正名定分，分身减口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kǒu ěr zhī xué ， xué fēi suǒ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口耳之学，学非所用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yòng bīng rú shén ， shén shèng gōng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用兵如神，神圣工巧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qiǎo tóng zào huà ， huà fǔ chéng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巧同造化，化腐成奇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jì yín qiǎo ， qiǎo lì míng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奇技淫巧，巧立名目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hān shén zuì ， zuì shēng mèng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目酣神醉，醉生梦死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sǐ ér bù xiǔ ， xiǔ jí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死而不朽，朽棘不雕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diāo lóng huà fèng ， fèng xiāo tóng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雕龙画凤，凤枭同巢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cháo huǐ luǎn pò ， pò nǎo kū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巢毁卵破，破脑刳心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xīn huī yì bài ， bài jì shī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心灰意败，败绩失据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jù lǐ lì zhēng ， zhēng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据理力争，争短论长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bǎi suì ， suì mù tiān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长命百岁，岁暮天寒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hán chán qī qiè ， qiē lǐ huì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寒蝉凄切，切理会心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huāng yì jí ， jí tòng gōng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心慌意急，急痛攻心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huā nù fàng ， fàng zòng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心花怒放，放纵不拘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shén qiǎn jiàng ， jiāng jī jiù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拘神遣将，将机就计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shàng xīn tóu ， tóu kuài jī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计上心头，头会箕敛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hòu shū qián ， qián gǔ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敛后疏前，前古未有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tiān wú rì ， rì shì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有天无日，日试万言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yán gāo yǔ dī ， dī sān xià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言高语低，低三下四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sì miàn chū jī ， jī jié tàn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四面出击，击节叹赏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shǎng shàn fá è ， è jí yíng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赏善罚恶，恶籍盈指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tiān wéi shì ， shì rì zhǐ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指天为誓，誓日指天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lǎo dì huāng ， huāng dàn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天老地荒，荒诞不经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guó zhī cái ， cái guò qū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经国之才，才过屈宋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sòng jīn lǔ xuē ， xuē zú shì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宋斤鲁削，削足适履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lǚ bó lín shēn ， shēn qiè zhù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履薄临深，深切著明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hūn zhèng pèi ， pèi tào chéng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明婚正配，配套成龙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xīng fèng jǔ ， jǔ zhí cuò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龙兴凤举，举直措枉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wǎng jiǎo guò jī ， jī zhuó yáng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枉矫过激，激浊扬清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ěr yuè xīn ， xīn guàn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清耳悦心，心贯白日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xǐng yuè xiū ， xiū duǎn suí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日省月修，修短随化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chī wéi fèng ， fèng wǔ lóng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化鸱为凤，凤舞龙飞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fēi gé liú dān ， dān xīn bì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飞阁流丹，丹心碧血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xuè yǔ xīng fēng ， fēng liú xiāo sǎ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血雨腥风，风流潇洒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sǎ sào yìng duì ， duì niú tán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洒扫应对，对牛弹琴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 tiāo wén jūn ， jūn rǔ chén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琴挑文君，君辱臣死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dé qí suǒ ， suǒ xiàng jiē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死得其所，所向皆靡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rán xiāng fēng ， fēng léi huǒ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靡然乡风，风雷火炮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pào lóng pēng fèng ， fèng tàn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炮龙烹凤，凤叹虎视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shì rú fèn tǔ ， tǔ jī wǎ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视如粪土，土鸡瓦狗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xíng láng xīn ， xīn gāo qì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狗行狼心，心高气傲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líng shuāng ， shuāng lù zhī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傲雪凌霜，霜露之悲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bēi gē kāng kǎi ， kǎi dāng yǐ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悲歌慷慨，慨当以慷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kāng kǎi shū jiāng ， jiāng gōng zhé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慷慨输将，将功折罪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zuì è tāo tiān ， tiān lǎng qì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罪恶滔天，天朗气清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qīng cí lì qǔ ， qū jǐn qí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清辞丽曲，曲尽奇妙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miào xiǎng tiān kāi ， kāi mén yī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妙想天开，开门揖盗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shí zhì bǎo ， bǎo jīng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盗食致饱，饱经沧桑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sāng yīn wèi yí ， yí shāng huàn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桑荫未移，移商换羽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máo wèi fēng ， fēng gōng shèng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羽毛未丰，丰功盛烈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biàn rì ， rì xǐng yuè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烈火辨日，日省月课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yǔ é yán ， yán fāng xíng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课语讹言，言芳行洁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qīng zì shǐ ， shǐ zhì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洁清自矢，矢志不移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rì bǔ yè ， yè láng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移日卜夜，夜郎自大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 shà jiāng diān ， diān pū bù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大厦将颠，颠扑不破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mén ér rù ， rù jǐng wàng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破门而入，入井望天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jīng shí pò ， pò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天惊石破，破门而出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shān quán shuǐ ， shuǐ jìng é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出山泉水，水净鹅飞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dùn míng gāo ， gāo xià zài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飞遁鸣高，高下在口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kǒu ěr xiāng chéng ， chéng xiān qǐ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口耳相承，承先启后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hòu gù zhī yōu ， yōu guó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后顾之忧，忧国奉公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sī liǎng biàn ， biàn cí qiǎo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公私两便，便辞巧说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shuō bái dào hēi ， hēi jià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说白道黑，黑价白日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shēng yuè héng ， héng hé shā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日升月恒，恒河沙数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shù hēi lùn bái ， bái shuǐ jiàn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数黑论白，白水鉴心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gān qíng yuán ， yuán fēng wèi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心甘情原，原封未动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dàng bù ān ， ān liáng chú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动荡不安，安良除暴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bào lù wú yí ， yí wù shí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暴露无遗，遗物识心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fù zhī yōu ， yōu fèn chéng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心腹之忧，忧愤成疾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fēng jìng cǎo ， cǎo mǎng yīng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疾风劲草，草莽英雄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xióng chàng cí hé ， hé fēng lì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雄唱雌和，和风丽日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shàng sān gān ， gān tóu rì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日上三竿，竿头日进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 tuì xiāo cháng ， cháng lǜ què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进退消长，长虑却顾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gù cǐ shī bǐ ， bǐ chàng cǐ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顾此失彼，彼唱此和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ér bù tóng ， tóng xīn yī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和而不同，同心一德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dé gāo wàng zhòng ， zhòng hòu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德高望重，重厚寡言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yán fā huò suí ， suí yù ér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言发祸随，随寓而安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ān gù zhòng qiān ， qiān shàn qù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安故重迁，迁善去恶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 chén wú rǎn ， rǎn xū zhǒng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恶尘无染，染须种齿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huō tóu tóng ， tóng niú jiǎo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齿豁头童，童牛角马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mǎ chí méi jí ， jí è rú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马迟枚疾，疾恶如风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juǎn cán yún ， yún jí jǐng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风卷残云，云集景附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shān zhú xīng ， xīng wén zài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附膻逐腥，腥闻在上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jiāo bù chǎn ， chǎn xiào xié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上交不谄，谄笑胁肩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mó gǔ jī ， jī jié chēng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肩摩毂击，击节称赏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shǎng lì zhū bì ， bì bù náo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赏立诛必，必不挠北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běi bǐ zhī shēng ， shēng dōng jī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北鄙之声，声东击西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fāng jìng tǔ ， tǔ bēng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西方净土，土崩瓦解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jiě fà yáng kuáng ， kuáng fēng làng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解发佯狂，狂蜂浪蝶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dié liàn fēng kuáng ， kuáng fēng è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蝶恋蜂狂，狂风恶浪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jiǔ xián chá ， chá yú jiǔ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浪酒闲茶，茶余酒后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fú wú liàng ， liàng rù wéi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后福无量，量入为出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chū rù shēng sǐ ， sǐ bù zú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出入生死，死不足惜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 yù lián xiāng ， xiāng chē bǎo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惜玉怜香，香车宝马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bù tíng tí ， tí jiàn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马不停蹄，蹄间三寻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xún huān zuò lè ， lè jí zé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寻欢作乐，乐极则悲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bēi gē jī zhù ， zhù shè dào bàng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悲歌击筑，筑舍道傍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bàng huā suí liǔ ， liǔ yān huā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傍花随柳，柳烟花雾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wù cǎn yún chóu ， chóu duō yè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雾惨云愁，愁多夜长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lín fēng cǎo ， cǎo zhǎng yīng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长林丰草，草长莺飞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duǎn liú cháng ， cháng jiǔ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飞短流长，长久之计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qióng zhì jí ， jí mù jiǒng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计穷智极，极目迥望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méi gé lǎo ， lǎo qì héng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望梅阁老，老气横秋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qiū sè píng fēn ， fēn sān bié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秋色平分，分三别两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liǎng xiāng qíng yuán ， yuán fēng bù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两相情原，原封不动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bù shī shí ， shí hé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动不失时，时和年丰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gōng mào dé ， dé cái jiān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丰功茂德，德才兼备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bèi cháng jiān kǔ ， kǔ bù kě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备尝艰苦，苦不可言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yán ér yǒu xìn ， xìn bǐ tú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言而有信，信笔涂鸦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 cháo shēng fèng ， fèng suǐ lóng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鸦巢生凤，凤髓龙肝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cháng cùn duàn ， duàn xiāng líng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肝肠寸断，断香零玉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suì xiāng cán ， cán mín yǐ chěng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玉碎香残，残民以逞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chěng jǐ shī zhòng ， zhòng suǒ gòng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逞己失众，众所共知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rén shàn rèn ， rèn qí zì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知人善任，任其自流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kǒu cháng tán ， tán bù róng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流口常谈，谈不容口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ěr bìng zhòng ， chóng dǔ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口耳并重，重睹天日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mù tú qióng ， qióng shān 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日暮途穷，穷山恶水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jìn shān qióng ， qióng qiě yì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水尽山穷，穷且益坚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 dìng bù yí ， yí huǎn jiù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坚定不移，移缓就急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qǐ zhí zhuī ， zhuī wáng zhú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急起直追，追亡逐遁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dùn míng gǎi zuò ， zuò jiān fàn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遁名改作，作奸犯罪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zuì dāng wàn sǐ ， sǐ bù míng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罪当万死，死不瞑目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guāng rú shǔ ， shǔ tōu gǒu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目光如鼠，鼠偷狗盗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sǎo shòu jīn ， jīn tái shì jùn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盗嫂受金，金台市骏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jùn bō hǔ làng ， làng dié yóu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骏波虎浪，浪蝶游蜂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yōng yǐ tún ， tún máo bù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蜂拥蚁屯，屯毛不辨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biàn ruò xuán hé ， hé hàn wú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辨若悬河，河汉无极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è qióng xiōng ， xiōng zhōng xì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极恶穷凶，凶终隙未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wèi zhī wàn yī ， yī zhī bàn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未知万一，一知半见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shàn bì qiān ， qiān shàn gǎi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见善必迁，迁善改过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guò mén bù rù ， rù bù fū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过门不入，入不敷出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rù shén guǐ ， guǐ kū sù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出入神鬼，鬼哭粟飞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chú wǎn liáng ， liáng duō cǎo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飞刍挽粮，粮多草广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guǎng tíng dà zhòng ， zhòng shǎo chéng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广庭大众，众少成多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xiōng shǎo jí ， jí wǎng luó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多凶少吉，吉网罗钳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 kǒu bù yán ， yán diān yǔ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钳口不言，言颠语倒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dǎo qiè qīng náng ， náng xiá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倒箧倾囊，囊匣如洗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xǐ shǒu fèng gōng ， gōng píng zhèng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洗手奉公，公平正直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zhí jié liǎo dàng ， dāng miàn cuò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直截了当，当面错过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guò lù cái shén ， shén sè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过路财神，神色不惊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cǎn mù ， mù guāng rú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惊心惨目，目光如豆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dòu fēn guā pōu ， pōu xīn xī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豆分瓜剖，剖心析胆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dǎn dà bāo tiān ， tiān jīng dì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胆大包天，天荆地棘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dì jīng tiān ， tiān jī yún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棘地荆天，天机云锦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xiōng xiù kǒu ， kǒu duō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锦胸绣口，口多食寡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 fú dān hú ， gǔ miàn jiū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寡凫单鹄，鹄面鸠形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gū yǐng zhī ， zhī qí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形孤影只，只骑不反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fǎn láo wéi yì ， yì qún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反劳为逸，逸群之才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cái gāo yùn jiǎn ， jiǎn rén shàng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才高运蹇，蹇人上天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tiān hūn dì hēi ， hēi jiā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天昏地黑，黑家白日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lì fēng qīng ， qīng chén zhuó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日丽风清，清尘浊水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jìn é fēi ， fēi cāng zǒu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水尽鹅飞，飞苍走黄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huáng tiān jiāo rì ， rì lèi yuè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黄天焦日，日累月积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zhòng nán fǎn ， fǎn guān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积重难返，返观内视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ér bù jiàn ， jiàn què zhāng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视而不见，见雀张罗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luó zhī yī mù ， mù duàn lín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罗之一目，目断鳞鸿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zhǎo chūn ní ， ní duō fó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鸿爪春泥，泥多佛大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xǐ guò wàng ， wàng fēng xī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大喜过望，望峰息心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fù zhī jí ， jí bìng xiāng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心腹之疾，疾病相扶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zhèng chù xié ， xié bù yā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扶正黜邪，邪不压正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jīng bā běn ， běn mò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正经八本，本末倒置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ruò wǎng wén ， wén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置若罔闻，闻宠若惊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jīng xián zhī niǎo ， niǎo shēng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惊弦之鸟，鸟声兽心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fú qì shèng ， shèng qíng nán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心浮气盛，盛情难却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què jīn mù yè ， yè jìng gēng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却金暮夜，夜静更深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qiè zhù bái ， bái shǒu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深切著白，白首之心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dào shén zhī ， zhī qíng bù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心到神知，知情不举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jǔ yī fèi bǎi ， bǎi zhàn bù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举一废百，百战不殆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dài wú jié yí ， yí shì wàng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殆无孑遗，遗世忘累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lěi wǎ jié shéng ， shéng jù mù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累瓦结绳，绳锯木断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duàn shóu xù yù ， yù shù qióng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断手续玉，玉树琼枝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gàn xiāng chí ， chí zhèng bù 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枝干相持，持正不阿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ē qí suǒ hào ， hǎo tiān liáng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阿其所好，好天良夜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cháng mèng duō ， duō wén qiáng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夜长梦多，多闻强记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gōng wàng guò ， guò jiē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记功忘过，过街老鼠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qiè gǒu tōu ， tōu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鼠窃狗偷，偷天换日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rì jū yuè zhū ， zhū rú cǐ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日居月诸，诸如此比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bǐ yì lián zhī ， zhī fù yǐng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比翼连枝，枝附影从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cóng róng yìng duì ， duì kè huī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从容应对，对客挥毫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háo bù huì yán ， yán cóng jì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毫不讳言，言从计纳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nà jiàn rú liú ， liú hàn jiā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纳谏如流，流汗浃背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huì shí yán ， yán chū huò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背惠食言，言出祸随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suí wù fù xíng ， xíng gū yǐng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随物赋形，形孤影寡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guǎ bù shèng zhòng ， zhòng rén guǎng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寡不胜众，众人广坐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wò bù níng ， nìng quē wù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坐卧不宁，宁缺勿滥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 yòng zhí quán ， quán yí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滥用职权，权宜之计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jìn lì qióng ， qióng niǎo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计尽力穷，穷鸟入怀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huái huáng wò bái ， bái shǒu xiāng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怀黄握白，白首相庄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zhuāng zhōu mèng dié ， dié fěn fēng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庄周梦蝶，蝶粉蜂黄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huáng tāng là shuǐ ， shuǐ huǒ bù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黄汤辣水，水火不避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zhòng zhú qīng ， qīng tūn màn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避重逐轻，轻吞慢吐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qì yáng méi ， méi gāo yǎn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吐气扬眉，眉高眼低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dī chàng qiǎn zhuó ， zhuó jīn zhuàn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低唱浅酌，酌金馔玉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shù lín fēng ， fēng jí làng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玉树临风，风急浪高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xià rèn xīn ， xīn dàng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高下任心，心荡神怡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yí rán zì lè ， lè jí shēng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怡然自乐，乐极生悲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bēi chóu chuí tì ， tì sì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悲愁垂涕，涕泗纵横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héng tuō shù lā ， lā xiǔ cuī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横拖竖拉，拉朽摧枯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kū xíng huī xīn ， xīn dàng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枯形灰心，心荡神迷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 ér zhī fǎn ， fǎn bǔ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迷而知返，返哺之恩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ēn tóng zài zào ， zào wēi rù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恩同再造，造微入妙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miào shǒu ǒu dé ， dé dào duō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妙手偶得，得道多助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zhù jié wéi bào ， bào hǔ píng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助桀为暴，暴虎冯河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hàn jiāng huái ， huái wáng jī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河汉江淮，淮王鸡狗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pì bù tōng ， tōng lì hé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狗屁不通，通力合作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zuò bì shàng guān ， guān huà tīng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作壁上观，观化听风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jī diàn hài ， hài rén wén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风激电骇，骇人闻见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qián yǎn kāi ， kāi mén yán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见钱眼开，开门延盗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líng yǎn ěr ， ěr bìn sī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盗铃掩耳，耳鬓斯磨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mó yá záo chǐ ， chǐ guò jiān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磨牙凿齿，齿过肩随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suí sú fú chén ， chén yuān mò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随俗浮沉，沉冤莫白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bái shǒu xiāng zhī ， zhī nán ér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白首相知，知难而退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tuì rú shān yí ， yí guó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退如山移，移国动众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qíng yì jǔ ， jǔ yī fǎn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众擎易举，举一反三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sān xīng zài tiān ， tiān hūn dì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三星在天，天昏地暗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àn shì wū lòu ， lòu dòng bǎi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暗室屋漏，漏洞百出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rù rén zuì ， zuì bù shèng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出入人罪，罪不胜诛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zhū bào tǎo nì ， nì tiān wéi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诛暴讨逆，逆天违众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zhòng nán qún yí ， yí bù huàn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众难群移，移步换形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dān yǐng zhī ， zhī lún wú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形单影只，只轮无反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fǎn kè wéi zhǔ ， zhǔ kè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反客为主，主客颠倒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hǎi fān jiāng ， jiāng yān mèng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倒海翻江，江淹梦笔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bǐ mò guān sī ， sī mǎ chēng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笔墨官司，司马称好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hào shì zhī tú ， tú láo wǎng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好事之徒，徒劳往返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běn huán yuán ， yuán jiān jù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返本还元，元奸巨恶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bù qù shàn ， shàn mén nán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恶不去善，善门难开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kāi lù xiān fēng ， fēng máng suǒ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开路先锋，锋芒所向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xiàng bì xū zào ， zào jí dēng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向壁虚造，造极登峰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huí lù zhuǎn ， zhuǎn chóu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峰回路转，转愁为喜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xiào yán kāi ， kāi kǒu jiàn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喜笑颜开，开口见心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xīn cū qì fú ， fú yún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心粗气浮，浮云富贵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guì bù qī jiāo ， jiāo bīng bì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贵不期骄，骄兵必败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bài huà shāng fēng ， fēng huí diàn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败化伤风，风回电激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bó tíng jiāo ， jiāo guā zhī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激薄停浇，浇瓜之惠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fēng hé chàng ， chàng suǒ yù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惠风和畅，畅所欲言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 chū huò cóng ， cóng liú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言出祸从，从流忘反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jīng xíng quán ， quán jūn lì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反经行权，权均力齐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qí tóu bìng jìn ， jìn tuì wú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齐头并进，进退无依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shān bàng shuǐ ， shuǐ guò yā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依山傍水，水过鸭背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bèi chéng jiè yī ， yī zhěn huái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背城借一，一枕槐安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fù xù qióng ， qióng kùn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安富恤穷，穷困潦倒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guǒ wéi yīn ， yīn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倒果为因，因小失大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 tíng guǎng zhòng ， zhòng kǒu xūn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大庭广众，众口熏天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huāng dì lǎo ， lǎo mài lóng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天荒地老，老迈龙钟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gǔ zhuàn yù ， yù shí jǐn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钟鼓馔玉，玉食锦衣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kuān dài sōng ， sōng luó gòng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衣宽带松，松萝共倚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 qiáng líng ruò ， ruò bù jīn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倚强凌弱，弱不禁风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huá jué dài ， dài mǎ yī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风华绝代，代马依风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hǔ yún lóng ， lóng xiáng hǔ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风虎云龙，龙翔虎跃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rán zhǐ shàng ， shàng gēn dà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跃然纸上，上根大器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mǎn yì dé ， dé cùn jìn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器满意得，得寸进尺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chǐ duǎn cùn cháng ， cháng fēng pò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尺短寸长，长风破浪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làng dié kuáng fēng ， fēng yāo yuán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浪蝶狂蜂，蜂腰猿背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bèi bēi fù jú ， jú gāo jí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背碑覆局，局高蹐厚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hòu dé zǎi fú ， fú shòu qí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厚德载福，福寿齐天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hán dì dòng ， dòng pǔ yú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天寒地冻，冻浦鱼惊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shì hài mù ， mù dìng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惊世骇目，目定口呆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dāi ruò mù jī ， jī shī niú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呆若木鸡，鸡尸牛从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cóng fēng ér mí ， mí rán shùn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从风而靡，靡然顺风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guāng yuè jì ， jì yuè guāng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风光月霁，霁月光风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tiáo yǔ shùn ， shùn màn mō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风调雨顺，顺蔓摸瓜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pōu dòu fēn ， fēn qíng pò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瓜剖豆分，分情破爱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rú jǐ chū ， chū rù jiāng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爱如己出，出入将相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jīng bó yǒu ， yǒu tiān méi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相惊伯有，有天没日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jiù yuè jiāng ， jiāng gōng shé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日就月将，将功折过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huà cún shén ， shén qū guǐ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过化存神，神区鬼奥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miào wú qióng ， qióng kòu wù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奥妙无穷，穷寇勿追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zhuī huān zuò lè ， lè ér wàng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追欢作乐，乐而忘死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sǐ bù huǐ gǎi ， gǎi zhèng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死不悔改，改政移风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chuī yǔ dǎ ， dǎ rén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风吹雨打，打人骂狗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fèi láng xīn ， xīn cū dǎn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狗肺狼心，心粗胆大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 tíng guǎng zhòng ， zhòng kǒu xiāo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大廷广众，众口销金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shí zhī yán ， yán chū fǎ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金石之言，言出法随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suí sú chén fú ， fú yún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随俗沉浮，浮云蔽日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jiǔ yuè shēn ， shēn móu yuǎn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日久月深，深谋远略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lüè shí zhī wú ， wú yǔ wéi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略识之无，无与为比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bǐ suì bù dēng ， dēng shān shè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比岁不登，登山涉水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dǐ nà guā ， guā lián màn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水底纳瓜，瓜连蔓引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yǐn shǒu yǐ wàng ， wàng fēng xiǎng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引首以望，望风响应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yìng duì rú xiǎng ， xiǎng dá yǐng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应对如响，响答影随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suí shì chén fú ， fú yī dà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随世沉浮，浮一大白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bái shān hēi shuǐ ， shuǐ zhǎng chuán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白山黑水，水长船高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tóu dà mǎ ， mǎ bù jiě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高头大马，马不解鞍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mǎ láo shén ， shén qì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鞍马劳神，神气活现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 zhōng bù dǎ ， dǎ pò cháng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现钟不打，打破常规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guī xián jǔ shèng ， shèng jūn xián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规贤矩圣，圣君贤相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jiàn hèn wǎn ， wǎn jié bù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相见恨晚，晚节不保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cán shǒu quē ， quē shí wú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保残守缺，缺食无衣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jǐn zhòu yóu ， yóu shǒu tōu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衣锦昼游，游手偷闲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xián shén yě guǐ ， guǐ kū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闲神野鬼，鬼哭神惊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jīng shī dòng zhòng ， zhòng kǒu shuò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惊师动众，众口铄金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shí zhī jiān ， jiān bù kě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金石之坚，坚不可摧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cuī lán zhé yù ， yù shí tóng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摧兰折玉，玉石同沉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yú luò yàn ， yàn shì yú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沉鱼落雁，雁逝鱼沉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 qián gāng kè ， kè jǐ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沉潜刚克，克己奉公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míng zhèng dà ， dà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公明正大，大天白日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jiǔ tiān cháng ， cháng chūn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日久天长，长春不老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lǎo lèi zòng héng ， héng tuō dào chě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老泪纵横，横拖倒扯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chě shùn fēng qí ， qí zhì xiān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扯顺风旗，旗帜鲜明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fǎ shěn lìng ， lìng rén fà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明法审令，令人发指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zhǐ tiān shì rì ， rì jiǔ suì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指天誓日，日久岁深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lì qiǎn qì ， jiē qiè tàn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深厉浅揭，揭箧探囊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náng kōng rú xǐ ， xǐ jǐng jiù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囊空如洗，洗颈就戮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 lì yī xīn ， xīn cí shǒu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戮力一心，心慈手软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xiāng wēn yù ， yù shí jù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软香温玉，玉石俱摧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cuī gāng wéi róu ， róu rú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摧刚为柔，柔茹寡断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jīn líng fěn ， fěn gǔ mí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断金零粉，粉骨糜身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hòu xiāo tiáo ， tiáo rù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身后萧条，条入叶贯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guàn dòu shuāng lóng ， lóng xiáng fèng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贯斗双龙，龙翔凤翥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fèng xiáng luán ， luán yú fèng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翥凤翔鸾，鸾舆凤驾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 hè xī yóu ， yóu shǒu hào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驾鹤西游，游手好闲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xián jiàn céng chū ， chū rén yì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闲见层出，出人意料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liào qiào chūn hán ， hán chán jiāng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料峭春寒，寒蝉僵鸟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niǎo sàn yú kuì ， kuì bīng yóu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鸟散鱼溃，溃兵游勇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yǒng měng guǒ gǎn ， gǎn yǒng dāng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勇猛果敢，敢勇当先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rù zhī jiàn ， jiàn qián yǎn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先入之见，见钱眼红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hóng chóu lǜ cǎn ， cǎn yǔ suān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红愁绿惨，惨雨酸风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chuī làng dǎ ， dǎ luò shuǐ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风吹浪打，打落水狗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fèi zhī jīng ， jīng shén qì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狗吠之惊，惊神泣鬼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kū shén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鬼哭神愁，愁肠殢酒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rù shé chū ， chū rén yì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酒入舌出，出人意表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biǎo lǐ bù yī ， yī zhēn jiàn xiě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表里不一，一针见血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ròu xiāng lián ， lián tāng dài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血肉相连，连汤带水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bì shān qīng ， qīng yíng zhī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水碧山青，青蝇之吊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diào ěr láng dāng ， dāng jú zhě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吊尔郎当，当局者迷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 ér zhī fǎn ， fǎn jiàn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迷而知反，反间之计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jiào zī zhū ， zhū shī liǎng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计较锱铢，铢施两较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jiào wǔ lùn wén ， wén wú jiā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较武论文，文无加点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diǎn tiě chéng jīn ， jīn shí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点铁成金，金石之计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jiāng ān chū ， chū qiǎn rù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计将安出，出浅入深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jū jiǎn chū ， chū qí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深居简出，出奇无穷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kòu mò zhuī ， zhuī huān qǔ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穷寇莫追，追欢取乐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dào wàng jī ， jī hán jiāo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乐道忘饥，饥寒交切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qiē jìn de dāng ， dāng jiā lì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切近的当，当家立计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hé móu cóng ， cóng cháng jì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计合谋从，从长计较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jiào ruò huà yī ， yī yǔ dào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较若画一，一语道破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pò làng chéng fēng ， fēng chí yún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破浪乘风，风驰云走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zǒu huā liū bīng ， bīng qīng shuǐ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走花溜冰，冰清水冷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lěng shuǐ jiāo bèi ， bèi àn tóu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冷水浇背，背暗投明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bái liǎo dàng ， dāng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明白了当，当机立断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duàn jiān cùn zhǐ ， zhǐ duǎn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断缣寸纸，纸短情长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ān qí jú ， jú dì yào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长安棋局，局地钥天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gāo dì jiǒng ， jiǒng rán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天高地迥，迥然不同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xīn xié dé ， dé bó néng xiǎn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同心协德，德薄能鲜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yàn duó mù ， mù dèng xīn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鲜艳夺目，目瞪心骇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hài mù zhèn xīn ， xīn bù yīng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骇目振心，心不应口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bù yìng xīn ， xīn bǐ tiān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口不应心，心比天高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gāo sǒng rù yún ， yún hé xiǎng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高耸入云，云合响应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yìng dá rú xiǎng ， xiǎng chè yún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应答如响，响彻云霄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xiāo rǎng zhī bié ， bié yǒu dòng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霄壤之别，别有洞天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fān dì fù ， fù wáng wú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天翻地覆，覆亡无日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jiǔ nián shēn ， shēn gǔ wéi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日久年深，深谷为陵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líng gǔ cāng sāng ， sāng shū wéi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陵谷沧桑，桑枢韦带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dài jiǎn yāo wéi ， wéi chéng dǎ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带减腰围，围城打援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biē shī guī ， guī lóng lín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援鳖失龟，龟龙麟凤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fèng míng lín chū ， chū qí bù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凤鸣麟出，出奇不穷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qióng jí yào miào ， miào shǒu huí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穷极要妙，妙手回春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chūn shù mù yún ， yún guò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春树暮云，云过天空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kōng fù gāo xīn ， xīn ān lǐ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空腹高心，心安理得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bù cháng sàng ， sàng míng zhī tòng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得不偿丧，丧明之痛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tòng kū liú tì ， tì sì jiāo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痛哭流涕，涕泗交颐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yǎng jīng shén ， shén lái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颐养精神，神来之笔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dǐ chūn fēng ， fēng chí yǔ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笔底春风，风驰雨骤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yǔ bào fēng ， fēng chí tíng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骤雨暴风，风驰霆击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 gǔ míng jīn ， jīn shí wèi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击鼓鸣金，金石为开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kāi kǒu jiàn dǎn ， dǎn chàn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开口见胆，胆颤心惊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qún dòng zhòng ， zhòng kǒu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惊群动众，众口如一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yú zhī jiàn ， jiàn luǎn qiú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一隅之见，见卵求鸡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shēng é dòu ， dòu jī yǎng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鸡声鹅斗，斗鸡养狗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gǒu fèi bù jīng ， jīng gōng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狗吠不惊，惊弓之鸟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niǎo qiāng huàn pào ， pào lóng pēng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鸟枪换砲，砲龙烹凤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fèng huáng lái yí ， yí jìng tǐ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凤皇来仪，仪静体闲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cáo lěng jú ， jú dì kòu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闲曹冷局，局地扣天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dì pōu pàn ， pàn rán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天地剖判，判然不同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xīn duàn jīn ， jīn shí kě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同心断金，金石可开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kāi huái chàng yǐn ， yǐn mǎ cháng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开怀畅饮，饮马长江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jiāng shān rú huà ， huà liáng diāo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江山如画，画梁雕栋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dòng liáng zhī cái ， cái duō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栋梁之才，才多识寡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guǎ bù dí zhòng ， zhòng kǒu nán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寡不敌众，众口难调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tiáo shé nòng chún ， chún hóng chǐ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调舌弄唇，唇红齿白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bái rì xiù yī ， yī jǐn yè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白日绣衣，衣锦夜游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yóu rèn yǒu yú ， yú shēng sān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游刃有余，余声三日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jìn dǒu jīn ， jīn shēng yù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日进斗金，金声玉振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 lǐng tí gāng ， gāng tí lǐng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振领提纲，纲提领挈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qiè píng zhī zhì ， zhī nán ér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挈瓶之知，知难而进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 tuì wú suǒ ， suǒ jiàn lüè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进退无所，所见略同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tóng shēng xiāng qiú ， qiú yì fǎn sǔn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同声相求，求益反损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sǔn bīng zhé jiàng ， jiāng gōng bǔ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损兵折将，将功补过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ér néng gǎi ， gǎi zhāng yì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过而能改，改张易调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tiáo sān wō sì ， sì jiǎo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调三窝四，四脚朝天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dì cháng jiǔ ， jiǔ bié chóng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天地长久，久别重逢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jī lì duàn ， duàn jī kuài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逢机立断，断齑块粥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zhōu shǎo sēng duō ， duō shì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粥少僧多，多事之秋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qiū gāo qì sù ， sù rán qǐ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秋高气肃，肃然起敬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shòu rén shí ， shí guò jìng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敬授人时，时过境迁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lán biàn bào ， bào zǐ zhī wǒ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迁兰变鲍，鲍子知我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wǒ xīn rú chèng ， chèng jīn zhù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我心如秤，秤斤注两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liǎng miàn sān dāo ， dāo shān jiàn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两面三刀，刀山剑树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 dà gēn shēn ， shēn gēn gù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树大根深，深根固本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běn lái miàn mù ， mù dèng shé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本来面目，目瞪舌强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nǔ mò shǐ ， shǐ kǒu fǒu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强弩末矢，矢口否认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rèn zéi zuò fù ， fù zhài zǐ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认贼作父，父债子还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huán nián què lǎo ， lǎo diào zhòng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还年却老，老调重弹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tán guān zhèn yī ， yī guān tǔ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弹冠振衣，衣冠土枭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xiāo shǒu shì zhòng ， zhòng kǒu jiāo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枭首示众，众口交詈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yí wéi zhí ， zhí quǎn fèi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詈夷为跖，跖犬吠尧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yáo nián shùn rì ， rì jī yuè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尧年舜日，日积月累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lěi jiào bù gǎi ， gǎi xíng wéi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累教不改，改行为善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 gǔ ér gū ， gū míng mài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善贾而沽，沽名卖直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zhí jié liǎo dàng ， dāng ěr páng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直捷了当，当耳旁风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chí diàn jī ， jī gǔ mó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风驰电击，击毂摩肩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jiān bèi xiāng wàng ， wàng fēng xī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肩背相望，望风希指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zhǐ tiān shè yú ， yú guàn yàn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指天射鱼，鱼贯雁比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bǐ nián bù dēng ， dēng mù qiú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比年不登，登木求鱼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guàn ér chū ， chū mài líng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鱼贯而出，出卖灵魂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hún xiāo cháng duàn ， duàn hè xù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魂销肠断，断鹤续凫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jìng hè xī ， xī xíng ér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凫胫鹤膝，膝行而前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qián gōng jìn qì ， qì qí yú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前功尽弃，弃其馀鱼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fǔ chén zèng ， zèng chén fǔ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鱼釜尘甑，甑尘釜鱼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dà shuǐ xiǎo ， xiǎo qū dà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鱼大水小，小屈大申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huò wú liáng ， liáng shí jí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申祸无良，良时吉日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chū bù qióng ， qióng jí wú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日出不穷，穷极无聊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liáo yǐ zú suì ， suì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聊以卒岁，岁不我与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shì fǔ yǎng ， yǎng miàn tuò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与世俯仰，仰面唾天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dào hǎo huán ， huán chún fǎn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天道好还，还淳反素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sù cān shī wèi ， wèi bēi yán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素餐尸位，位卑言高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gāo shí yuǎn jiàn ， jiàn liè xīn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高识远见，见猎心喜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xǐ wén lè jiàn ， jiàn kě ér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喜闻乐见，见可而进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 tuì shǒu shǔ ， shǔ mù cùn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进退首鼠，鼠目寸光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cǎi yì mù ， mù dèng shé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光彩溢目，目瞪舌挢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jiǎo wǎng guò zhèng ， zhèng jīng bā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挢枉过正，正经八百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yè xiāo tiáo ， tiáo guàn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百业萧条，条贯部分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 pín zhèn qióng ， qióng chóu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分贫振穷，穷愁潦倒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guān luò pèi ， pèi zǐ huái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倒冠落佩，佩紫怀黄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tái zhī guā ， guā gě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黄台之瓜，瓜葛相连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sān kuà wǔ ， wǔ shēn sān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连三跨五，五申三令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lìng rén chǐ lěng ， lěng nuǎn zì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令人齿冷，冷暖自知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mìng lè tiān ， tiān chóu dì cǎn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知命乐天，天愁地惨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cǎn wú tiān rì ， rì cháng sì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惨无天日，日长似岁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suì bǐ bù dēng ， dēng gāo yī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岁比不登，登高一呼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hū xī xiāng tōng ， tōng jiā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呼吸相通，通家之好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hǎo shì duō mó ， mó qiān cè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好事多磨，磨铅策蹇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è fěi gōng ， gōng féng qí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蹇谔匪躬，躬逢其盛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shèng jí yī shí ， shí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盛极一时，时不我与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shì fú chén ， chén lǐ fú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与世浮沉，沉李浮瓜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fēn dòu pōu ， pōu xīn qì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瓜分豆剖，剖心泣血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qì fāng gāng ， gāng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血气方刚，刚正不阿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 píng jué dǎo ， dǎo fèng diān luán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阿平绝倒，倒凤颠鸾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luán gū fèng zhī ， zhī lún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鸾孤凤只，只轮不反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gōng zì wèn ， wèn dào yú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反躬自问，问道于盲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máng fēng guài yún ， yún fēi ní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盲风怪云，云飞泥沉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fú fǔ yǎng ， yǎng miàn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沉浮俯仰，仰面朝天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chéng dì píng ， píng dì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天成地平，平地青云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fān yǔ fù ， fù pén zhī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云翻雨覆，覆盆之冤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yuān jia lù xiá ， xiá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冤家路狭，狭路相逢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féng chǎng zuò lè ， lè bù sī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逢场作乐，乐不思蜀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shǔ quǎn fèi rì ， rì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蜀犬吠日，日不我与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shì chén fú ， fú xiǎng lián piān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与世沉浮，浮想联翩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piān ruò jīng hóng ， hóng fēi shuāng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翩若惊鸿，鸿飞霜降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jiàng gé yǐ qiú ， qiú tián wèn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降格以求，求田问舍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shě cè zhuī yáng ， yáng cháng jiǔ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舍策追羊，羊肠九曲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qū jìn qí miào ， miào shǒu dān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曲尽其妙，妙手丹青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yíng rǎn bái ， bái rì shēng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青蝇染白，白日升天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bǎo jiǔ rú ， rú tiān zhī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天保九如，如天之福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shòu nián gāo ， gāo qíng yì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福寿年高，高情逸兴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xīng shī dòng zhòng ， zhòng duō fēi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兴师动众，众多非一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yì yú sān fǎn ， fǎn gē yī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一隅三反，反戈一击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diàn bēn xīng ， xīng luó yún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击电奔星，星罗云布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bù qún jīng chāi ， chāi jīng qún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布裙荆钗，钗荆裙布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bù bèi wǎ qì ， qì mǎn jiāng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布被瓦器，器满将覆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jūn shā jiāng ， jiāng duó gù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覆军杀将，将夺固与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rén wéi shàn ， shàn dāo ér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与人为善，善刀而藏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cáng gōng pēng gǒu ， gǒu dǎng hú péng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藏弓烹狗，狗党狐朋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péng dǎng bǐ zhōu ， zhōu láng gù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朋党比周，周郎顾曲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qǔ gōng ér zhěn ， zhěn shān bì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曲肱而枕，枕山臂江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láng cái yǎn ， yǎn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江郎才掩，掩人耳目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dèng kǒu zhāng ， zhāng guān lǐ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目瞪口张，张冠李戴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yuè pī xīng ， xīng fēi diàn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戴月披星，星飞电急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liú yǒng jìn ， jìn lù jiā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急流勇进，进禄加官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guān bī mín fǎn ， fǎn fù tuī qiāo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官逼民反，反复推敲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qiāo luó fàng pào ， pào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敲锣放砲，砲凤烹龙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xiāng fèng jiǎo ， jiǎo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龙骧凤矫，矫邪归正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jīn wēi zuò ， zuò wò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正襟危坐，坐卧不安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cháng shǒu fèn ， fēn jīn bō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安常守分，分斤拨两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liǎng jiǎo yě hú ， hú mèi yuán pān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两脚野狐，狐媚猿攀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pān lóng tuō fèng ， fèng fù lóng pān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攀龙讬凤，凤附龙攀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pān lóng fù fèng ， fèng bó luán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攀龙附凤，凤泊鸾飘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piāo píng duàn gěng ， gěng jì péng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飘萍断梗，梗迹蓬飘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piāo péng duàn gěng ， gěng fàn píng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飘蓬断梗，梗泛萍漂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piāo líng péng duàn ， duàn gěng piāo péng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漂零蓬断，断梗飘蓬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péng lài má zhí ， zhí jiē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蓬赖麻直，直接了当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dāng ěr biān fēng ， fēng chí diàn chěng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当耳边风，风驰电骋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chěng huái yóu mù ， mù dèng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骋怀游目，目瞪口呆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dāi rú mù jī ， jī quǎn wú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呆如木鸡，鸡犬无惊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ěr hài mù ， mù dá ěr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惊耳骇目，目达耳通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gòng yǒu wú ， wú yǔ lún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通共有无，无与伦比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bǐ mù lián zhī ， zhī fù yè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比目连枝，枝附叶连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sān jiē wǔ ， wǔ què liù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连三接五，五雀六燕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yàn què zhī jiàn ， jiàn dé sī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燕雀之见，见德思齐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qí tiān hóng fú ， fú bù yíng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齐天洪福，福不盈眦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zì liè fà zhǐ ， zhǐ jī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眦裂发指，指鸡骂狗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gǒu bàng rén shì ， shì bù kě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狗傍人势，势不可遏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è è yáng shàn ， shàn bà gān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遏恶扬善，善罢甘休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xiū qī yǔ gòng ， gòng guàn tóng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休戚与共，共贯同条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tiáo fēn lǚ xī ， xī gǔ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条分缕析，析骨而炊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chuī shā lòu bīng ， bīng jiě rǎng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炊沙镂冰，冰解壤分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 huā yuē liǔ ， liǔ xù cái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分花约柳，柳絮才高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guān jí pǐn ， pǐn xué jiān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高官极品，品学兼优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yōu yóu zì shì ， shì rú qí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优游自适，适如其分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fēn huā fú liǔ ， liǔ xià jiè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分花拂柳，柳下借阴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yīn móu guǐ jì ， jì chū wú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阴谋诡计，计出无聊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liáo shèng yú wú ， wú yī bù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聊胜于无，无一不知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guò néng gǎi ， gǎi xián yì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知过能改，改弦易调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tiáo sān huò sì ， sì hǎi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调三惑四，四海升平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dì qǐ léi ， léi chēn diàn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平地起雷，雷嗔电怒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nù huǒ zhōng shāo ， shāo méi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怒火中烧，烧眉之急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chù cóng kuān ， kuān hóng hǎi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急处从宽，宽洪海量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liàng rù jì chū ， chū hū yù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量入计出，出乎预料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dí ruò shén ， shén huì xīn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料敌若神，神会心融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róng huì guàn tōng ， tōng biàn dá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融会贯通，通变达权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quán biàn fēng chū ， chū hū yì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权变锋出，出乎意料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dí rú shén ， shén gōng yì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料敌如神，神工意匠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shí yùn jīn ， jīn jìn qiú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匠石运金，金尽裘敝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bì wéi bù qì ， qì míng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敝帷不弃，弃明投暗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àn shì bù qī ， qī sān mán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暗室不欺，欺三瞒四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hǎi piāo líng ， líng dǎ suì qiāo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四海飘零，零打碎敲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qiāo luó fàng pào ， páo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敲锣放炮，炮凤烹龙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lóng pán hǔ ná ， ná yún wò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龙盘虎拏，拏云握雾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àn yún shēn ， shēn cáng ruò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雾暗云深，深藏若虚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xū shì shēng bái ， bái cǎo huáng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虚室生白，白草黄云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dàn fēng qīng ， qīng ráo sù fàng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云淡风轻，轻饶素放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fàng gē zòng jiǔ ， jiǔ náng fàn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放歌纵酒，酒囊饭包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bāo luó wàn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包罗万有，有恃毋恐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zhēng xiān ， xiān qū lóu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恐后争先，先驱蝼蚁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yōng fēng cuán ， cuán sān jí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蚁拥蜂攒，攒三集五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wǔ mǎ fēn shī ， shī jiū zhī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五马分尸，尸鸠之平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píng dì dēng yún ， yún zhāo yǔ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平地登云，云朝雨暮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lǐ chén cān ， cēn cī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暮礼晨参，参差不一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yǐ dāng shí ， shí zhī bā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一以当十，十之八九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hé yī kuāng ， kuāng dǐng jiě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九合一匡，匡鼎解颐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jīng yǎng shén ， shén duǎn qì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颐精养神，神短气浮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fú jiā fàn zhái ， zhái zhōng tú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浮家泛宅，宅中图大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shì suǒ qū ， qū jí bì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大势所趋，趋吉避凶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chuǎn fū hàn ， hàn qīng tóu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凶喘肤汗，汗青头白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bì qīng yíng ， yíng yíng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白璧青蝇，蝇营蚁附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fèng pān lóng ， lóng ná hǔ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附凤攀龙，龙拏虎攫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wéi jǐ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攫为己有，有恃无恐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wú píng ， píng chéng jiè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恐后无凭，凭城借一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yǐ dāng bǎi ， bǎi suì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一以当百，百岁之好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hǎo è bù tóng ， tóng qì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好恶不同，同气相求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qiú jiāng dé jiǔ ， jiǔ hǔ shī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求浆得酒，酒虎诗龙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mǎ jīng shén ， shén chū guǐ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龙马精神，神出鬼没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méi tóu cāng yíng ， yíng fèn diǎn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没头苍蝇，蝇粪点玉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cǎn huā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玉惨花愁，愁长殢酒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hòu chá yú ， yú fēng yí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酒后茶余，余风遗文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rén xiāng qīng ， qīng fù báo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文人相轻，轻赋薄敛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liǎn gǔ chuī hún ， hún xiāo pò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敛骨吹魂，魂消魄丧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sàng jìn tiān liáng ， liáng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丧尽天良，良工巧匠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mén qì cái ， cái jù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匠门弃材，材剧志大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shī suǒ wàng ， wàng ér shēng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大失所望，望而生畏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suō bù qián ， qián gōng jiē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畏缩不前，前功皆弃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jiǎ fù nǔ ， nǔ zhāng jiàn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弃甲负弩，弩张剑拔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 shí shī wǔ ， wǔ duǎn shēn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拔十失五，五短身材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gāo zhì shēn ， shēn bì gù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材高知深，深闭固拒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jù hǔ jìn láng ， láng bēn shǐ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拒虎进狼，狼奔豕突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tū fēi měng jìn ， jìn kě tì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突飞猛进，进可替不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bù zhí yī wén ， wén chí wǔ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不直一文，文弛武玩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 hū zhí shǒu ， shǒu què bào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玩忽职守，守阙抱残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cán huā bài liǔ ， liǔ nuǎn huā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残花败柳，柳暖花春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chūn shēng qiū shā ， shā yī jǐng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春生秋杀，杀一警百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bǎi lǐ tiāo yī ， yī wú suǒ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百里挑一，一无所有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jī kě chéng ， chéng wěi xíng zhà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有机可乘，乘伪行诈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zhà chī bù diān ， diān jīn bō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诈痴不颠，颠斤播两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liǎng gǔ xiāng fú ， fú qīng jì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两瞽相扶，扶倾济弱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ruò bù hǎo nòng ， nòng fǎ wǔ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弱不好弄，弄法舞文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